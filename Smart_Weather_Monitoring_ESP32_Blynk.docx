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3A95B" w14:textId="77777777" w:rsidR="002177A6" w:rsidRPr="0046359B" w:rsidRDefault="00000000" w:rsidP="00FA10DA">
      <w:pPr>
        <w:pStyle w:val="Title"/>
        <w:ind w:left="-1418"/>
        <w:rPr>
          <w:b/>
          <w:bCs/>
        </w:rPr>
      </w:pPr>
      <w:r w:rsidRPr="0046359B">
        <w:rPr>
          <w:b/>
          <w:bCs/>
        </w:rPr>
        <w:t>Smart Weather Monitoring System using ESP32 and Blynk Cloud</w:t>
      </w:r>
    </w:p>
    <w:p w14:paraId="6B24E4E4" w14:textId="77777777" w:rsidR="002177A6" w:rsidRPr="00FA10DA" w:rsidRDefault="00000000">
      <w:pPr>
        <w:pStyle w:val="Heading1"/>
        <w:ind w:left="-993"/>
        <w:rPr>
          <w:rFonts w:ascii="Arial Rounded MT Bold" w:hAnsi="Arial Rounded MT Bold"/>
          <w:sz w:val="36"/>
          <w:szCs w:val="36"/>
        </w:rPr>
      </w:pPr>
      <w:r w:rsidRPr="00FA10DA">
        <w:rPr>
          <w:rFonts w:ascii="Arial Rounded MT Bold" w:hAnsi="Arial Rounded MT Bold"/>
          <w:sz w:val="36"/>
          <w:szCs w:val="36"/>
        </w:rPr>
        <w:t>Objective</w:t>
      </w:r>
    </w:p>
    <w:p w14:paraId="6BD4136C" w14:textId="77777777" w:rsidR="00C912A5" w:rsidRPr="00C912A5" w:rsidRDefault="00000000" w:rsidP="00C912A5">
      <w:pPr>
        <w:ind w:left="-993"/>
        <w:rPr>
          <w:rFonts w:ascii="Arial Rounded MT Bold" w:hAnsi="Arial Rounded MT Bold"/>
          <w:b/>
          <w:bCs/>
          <w:color w:val="1F497D" w:themeColor="text2"/>
          <w:sz w:val="36"/>
          <w:szCs w:val="36"/>
          <w:lang w:val="en-IN"/>
        </w:rPr>
      </w:pPr>
      <w:r w:rsidRPr="003C6A27">
        <w:rPr>
          <w:sz w:val="24"/>
          <w:szCs w:val="24"/>
        </w:rPr>
        <w:t>To build a smart weather monitoring system using ESP32 that senses temperature, humidity, hydrogen gas concentration, and rain levels. The system displays the data on an I2C LCD, sends real-time values to Blynk Cloud, and provides alerts via buzzer, LED, and mobile notification in case of dangerous gas levels.</w:t>
      </w:r>
      <w:r w:rsidR="00C912A5">
        <w:rPr>
          <w:sz w:val="24"/>
          <w:szCs w:val="24"/>
        </w:rPr>
        <w:br/>
      </w:r>
      <w:r w:rsidR="00C912A5">
        <w:rPr>
          <w:sz w:val="24"/>
          <w:szCs w:val="24"/>
        </w:rPr>
        <w:br/>
      </w:r>
      <w:r w:rsidR="00C912A5" w:rsidRPr="00C912A5">
        <w:rPr>
          <w:rFonts w:ascii="Arial Rounded MT Bold" w:hAnsi="Arial Rounded MT Bold"/>
          <w:b/>
          <w:bCs/>
          <w:color w:val="1F497D" w:themeColor="text2"/>
          <w:sz w:val="36"/>
          <w:szCs w:val="36"/>
          <w:lang w:val="en-IN"/>
        </w:rPr>
        <w:t>Background</w:t>
      </w:r>
    </w:p>
    <w:p w14:paraId="41FA01FB" w14:textId="77777777" w:rsidR="00C912A5" w:rsidRPr="00C912A5" w:rsidRDefault="00C912A5" w:rsidP="00C912A5">
      <w:pPr>
        <w:ind w:left="-993"/>
        <w:rPr>
          <w:sz w:val="24"/>
          <w:szCs w:val="24"/>
          <w:lang w:val="en-IN"/>
        </w:rPr>
      </w:pPr>
      <w:r w:rsidRPr="00C912A5">
        <w:rPr>
          <w:sz w:val="24"/>
          <w:szCs w:val="24"/>
          <w:lang w:val="en-IN"/>
        </w:rPr>
        <w:t>With the growing need for environmental monitoring, integrating IoT-based systems for weather tracking has become essential. Traditional weather systems often lack real-time alerts and remote accessibility. This project addresses these gaps by combining sensor data collection with cloud integration using ESP32 and Blynk, making it ideal for smart environments and safety monitoring.</w:t>
      </w:r>
    </w:p>
    <w:p w14:paraId="15577D86" w14:textId="77777777" w:rsidR="00C912A5" w:rsidRPr="00C912A5" w:rsidRDefault="00C912A5" w:rsidP="00C912A5">
      <w:pPr>
        <w:ind w:left="-993"/>
        <w:rPr>
          <w:rFonts w:ascii="Arial Rounded MT Bold" w:hAnsi="Arial Rounded MT Bold"/>
          <w:b/>
          <w:bCs/>
          <w:color w:val="1F497D" w:themeColor="text2"/>
          <w:sz w:val="36"/>
          <w:szCs w:val="36"/>
          <w:lang w:val="en-IN"/>
        </w:rPr>
      </w:pPr>
      <w:r w:rsidRPr="00C912A5">
        <w:rPr>
          <w:rFonts w:ascii="Arial Rounded MT Bold" w:hAnsi="Arial Rounded MT Bold"/>
          <w:b/>
          <w:bCs/>
          <w:color w:val="1F497D" w:themeColor="text2"/>
          <w:sz w:val="36"/>
          <w:szCs w:val="36"/>
          <w:lang w:val="en-IN"/>
        </w:rPr>
        <w:t>Methodology</w:t>
      </w:r>
    </w:p>
    <w:p w14:paraId="77B16546" w14:textId="77777777" w:rsidR="00C912A5" w:rsidRPr="00C912A5" w:rsidRDefault="00C912A5" w:rsidP="00C912A5">
      <w:pPr>
        <w:ind w:left="-993"/>
        <w:rPr>
          <w:rFonts w:ascii="Arial Rounded MT Bold" w:hAnsi="Arial Rounded MT Bold"/>
          <w:b/>
          <w:bCs/>
          <w:color w:val="1F497D" w:themeColor="text2"/>
          <w:sz w:val="36"/>
          <w:szCs w:val="36"/>
          <w:lang w:val="en-IN"/>
        </w:rPr>
      </w:pPr>
      <w:r w:rsidRPr="00C912A5">
        <w:rPr>
          <w:sz w:val="24"/>
          <w:szCs w:val="24"/>
          <w:lang w:val="en-IN"/>
        </w:rPr>
        <w:t>The methodology followed includes hardware interfacing of multiple sensors with ESP32, coding the logic in Arduino IDE, and connecting to the Blynk Cloud for real-time monitoring. Sensor data is read periodically, processed, displayed on an LCD, and transmitted to the mobile application. Alerts are generated based on threshold values set in the code.</w:t>
      </w:r>
      <w:r>
        <w:rPr>
          <w:sz w:val="24"/>
          <w:szCs w:val="24"/>
          <w:lang w:val="en-IN"/>
        </w:rPr>
        <w:br/>
      </w:r>
      <w:r>
        <w:rPr>
          <w:sz w:val="24"/>
          <w:szCs w:val="24"/>
          <w:lang w:val="en-IN"/>
        </w:rPr>
        <w:br/>
      </w:r>
      <w:r w:rsidRPr="00C912A5">
        <w:rPr>
          <w:rFonts w:ascii="Arial Rounded MT Bold" w:hAnsi="Arial Rounded MT Bold"/>
          <w:b/>
          <w:bCs/>
          <w:color w:val="1F497D" w:themeColor="text2"/>
          <w:sz w:val="36"/>
          <w:szCs w:val="36"/>
          <w:lang w:val="en-IN"/>
        </w:rPr>
        <w:t>Tools and Techniques Used</w:t>
      </w:r>
    </w:p>
    <w:p w14:paraId="6B8726D6" w14:textId="77777777" w:rsidR="00C912A5" w:rsidRPr="00C912A5" w:rsidRDefault="00C912A5" w:rsidP="00C912A5">
      <w:pPr>
        <w:numPr>
          <w:ilvl w:val="0"/>
          <w:numId w:val="10"/>
        </w:numPr>
        <w:tabs>
          <w:tab w:val="clear" w:pos="720"/>
        </w:tabs>
        <w:ind w:left="-426" w:hanging="425"/>
        <w:rPr>
          <w:sz w:val="24"/>
          <w:szCs w:val="24"/>
          <w:lang w:val="en-IN"/>
        </w:rPr>
      </w:pPr>
      <w:r w:rsidRPr="00C912A5">
        <w:rPr>
          <w:sz w:val="24"/>
          <w:szCs w:val="24"/>
          <w:lang w:val="en-IN"/>
        </w:rPr>
        <w:t>ESP32 Microcontroller</w:t>
      </w:r>
    </w:p>
    <w:p w14:paraId="3AE9DC0D" w14:textId="77777777" w:rsidR="00C912A5" w:rsidRPr="00C912A5" w:rsidRDefault="00C912A5" w:rsidP="00C912A5">
      <w:pPr>
        <w:numPr>
          <w:ilvl w:val="0"/>
          <w:numId w:val="10"/>
        </w:numPr>
        <w:tabs>
          <w:tab w:val="clear" w:pos="720"/>
        </w:tabs>
        <w:ind w:left="-426" w:hanging="425"/>
        <w:rPr>
          <w:sz w:val="24"/>
          <w:szCs w:val="24"/>
          <w:lang w:val="en-IN"/>
        </w:rPr>
      </w:pPr>
      <w:r w:rsidRPr="00C912A5">
        <w:rPr>
          <w:sz w:val="24"/>
          <w:szCs w:val="24"/>
          <w:lang w:val="en-IN"/>
        </w:rPr>
        <w:t>Arduino IDE for programming</w:t>
      </w:r>
    </w:p>
    <w:p w14:paraId="38AB9F63" w14:textId="77777777" w:rsidR="00C912A5" w:rsidRPr="00C912A5" w:rsidRDefault="00C912A5" w:rsidP="00C912A5">
      <w:pPr>
        <w:numPr>
          <w:ilvl w:val="0"/>
          <w:numId w:val="10"/>
        </w:numPr>
        <w:tabs>
          <w:tab w:val="clear" w:pos="720"/>
        </w:tabs>
        <w:ind w:left="-426" w:hanging="425"/>
        <w:rPr>
          <w:sz w:val="24"/>
          <w:szCs w:val="24"/>
          <w:lang w:val="en-IN"/>
        </w:rPr>
      </w:pPr>
      <w:r w:rsidRPr="00C912A5">
        <w:rPr>
          <w:sz w:val="24"/>
          <w:szCs w:val="24"/>
          <w:lang w:val="en-IN"/>
        </w:rPr>
        <w:t>Blynk Cloud and Mobile App for IoT integration</w:t>
      </w:r>
    </w:p>
    <w:p w14:paraId="2B0E6970" w14:textId="77777777" w:rsidR="00C912A5" w:rsidRPr="00C912A5" w:rsidRDefault="00C912A5" w:rsidP="00C912A5">
      <w:pPr>
        <w:numPr>
          <w:ilvl w:val="0"/>
          <w:numId w:val="10"/>
        </w:numPr>
        <w:tabs>
          <w:tab w:val="clear" w:pos="720"/>
        </w:tabs>
        <w:ind w:left="-426" w:hanging="425"/>
        <w:rPr>
          <w:sz w:val="24"/>
          <w:szCs w:val="24"/>
          <w:lang w:val="en-IN"/>
        </w:rPr>
      </w:pPr>
      <w:r w:rsidRPr="00C912A5">
        <w:rPr>
          <w:sz w:val="24"/>
          <w:szCs w:val="24"/>
          <w:lang w:val="en-IN"/>
        </w:rPr>
        <w:t>DHT11 for temperature and humidity sensing</w:t>
      </w:r>
    </w:p>
    <w:p w14:paraId="62EFCAAC" w14:textId="77777777" w:rsidR="00C912A5" w:rsidRPr="00C912A5" w:rsidRDefault="00C912A5" w:rsidP="00C912A5">
      <w:pPr>
        <w:numPr>
          <w:ilvl w:val="0"/>
          <w:numId w:val="10"/>
        </w:numPr>
        <w:tabs>
          <w:tab w:val="clear" w:pos="720"/>
        </w:tabs>
        <w:ind w:left="-426" w:hanging="425"/>
        <w:rPr>
          <w:sz w:val="24"/>
          <w:szCs w:val="24"/>
          <w:lang w:val="en-IN"/>
        </w:rPr>
      </w:pPr>
      <w:r w:rsidRPr="00C912A5">
        <w:rPr>
          <w:sz w:val="24"/>
          <w:szCs w:val="24"/>
          <w:lang w:val="en-IN"/>
        </w:rPr>
        <w:t>MQ-8 Hydrogen Gas Sensor</w:t>
      </w:r>
    </w:p>
    <w:p w14:paraId="243F1249" w14:textId="77777777" w:rsidR="00C912A5" w:rsidRPr="00C912A5" w:rsidRDefault="00C912A5" w:rsidP="00C912A5">
      <w:pPr>
        <w:numPr>
          <w:ilvl w:val="0"/>
          <w:numId w:val="10"/>
        </w:numPr>
        <w:tabs>
          <w:tab w:val="clear" w:pos="720"/>
        </w:tabs>
        <w:ind w:left="-426" w:hanging="425"/>
        <w:rPr>
          <w:sz w:val="24"/>
          <w:szCs w:val="24"/>
          <w:lang w:val="en-IN"/>
        </w:rPr>
      </w:pPr>
      <w:r w:rsidRPr="00C912A5">
        <w:rPr>
          <w:sz w:val="24"/>
          <w:szCs w:val="24"/>
          <w:lang w:val="en-IN"/>
        </w:rPr>
        <w:t>Analog Rain Sensor</w:t>
      </w:r>
    </w:p>
    <w:p w14:paraId="22AD4048" w14:textId="77777777" w:rsidR="00C912A5" w:rsidRPr="00C912A5" w:rsidRDefault="00C912A5" w:rsidP="00C912A5">
      <w:pPr>
        <w:numPr>
          <w:ilvl w:val="0"/>
          <w:numId w:val="10"/>
        </w:numPr>
        <w:tabs>
          <w:tab w:val="clear" w:pos="720"/>
        </w:tabs>
        <w:ind w:left="-426" w:hanging="425"/>
        <w:rPr>
          <w:sz w:val="24"/>
          <w:szCs w:val="24"/>
          <w:lang w:val="en-IN"/>
        </w:rPr>
      </w:pPr>
      <w:r w:rsidRPr="00C912A5">
        <w:rPr>
          <w:sz w:val="24"/>
          <w:szCs w:val="24"/>
          <w:lang w:val="en-IN"/>
        </w:rPr>
        <w:t>I2C LCD Display</w:t>
      </w:r>
    </w:p>
    <w:p w14:paraId="6B87C1C0" w14:textId="77777777" w:rsidR="00C912A5" w:rsidRPr="00C912A5" w:rsidRDefault="00C912A5" w:rsidP="00C912A5">
      <w:pPr>
        <w:numPr>
          <w:ilvl w:val="0"/>
          <w:numId w:val="10"/>
        </w:numPr>
        <w:tabs>
          <w:tab w:val="clear" w:pos="720"/>
        </w:tabs>
        <w:ind w:left="-426" w:hanging="425"/>
        <w:rPr>
          <w:sz w:val="24"/>
          <w:szCs w:val="24"/>
          <w:lang w:val="en-IN"/>
        </w:rPr>
      </w:pPr>
      <w:r w:rsidRPr="00C912A5">
        <w:rPr>
          <w:sz w:val="24"/>
          <w:szCs w:val="24"/>
          <w:lang w:val="en-IN"/>
        </w:rPr>
        <w:t>Serial Monitor for debugging</w:t>
      </w:r>
    </w:p>
    <w:p w14:paraId="5220DA69" w14:textId="08C9C596" w:rsidR="00C912A5" w:rsidRPr="00C912A5" w:rsidRDefault="00C912A5" w:rsidP="00C912A5">
      <w:pPr>
        <w:numPr>
          <w:ilvl w:val="0"/>
          <w:numId w:val="10"/>
        </w:numPr>
        <w:tabs>
          <w:tab w:val="clear" w:pos="720"/>
        </w:tabs>
        <w:ind w:left="-426" w:hanging="425"/>
        <w:rPr>
          <w:sz w:val="24"/>
          <w:szCs w:val="24"/>
          <w:lang w:val="en-IN"/>
        </w:rPr>
      </w:pPr>
      <w:r w:rsidRPr="00C912A5">
        <w:rPr>
          <w:sz w:val="24"/>
          <w:szCs w:val="24"/>
          <w:lang w:val="en-IN"/>
        </w:rPr>
        <w:t>Wi-Fi for real-time data transfer</w:t>
      </w:r>
      <w:r>
        <w:rPr>
          <w:sz w:val="24"/>
          <w:szCs w:val="24"/>
          <w:lang w:val="en-IN"/>
        </w:rPr>
        <w:br/>
      </w:r>
      <w:r>
        <w:rPr>
          <w:sz w:val="24"/>
          <w:szCs w:val="24"/>
          <w:lang w:val="en-IN"/>
        </w:rPr>
        <w:br/>
      </w:r>
      <w:r>
        <w:rPr>
          <w:sz w:val="24"/>
          <w:szCs w:val="24"/>
          <w:lang w:val="en-IN"/>
        </w:rPr>
        <w:br/>
      </w:r>
      <w:r>
        <w:rPr>
          <w:sz w:val="24"/>
          <w:szCs w:val="24"/>
          <w:lang w:val="en-IN"/>
        </w:rPr>
        <w:br/>
      </w:r>
      <w:r>
        <w:rPr>
          <w:sz w:val="24"/>
          <w:szCs w:val="24"/>
          <w:lang w:val="en-IN"/>
        </w:rPr>
        <w:br/>
      </w:r>
    </w:p>
    <w:p w14:paraId="50090791" w14:textId="77777777" w:rsidR="00C912A5" w:rsidRPr="00C912A5" w:rsidRDefault="00C912A5" w:rsidP="00C912A5">
      <w:pPr>
        <w:pStyle w:val="Heading3"/>
        <w:ind w:left="-993"/>
        <w:rPr>
          <w:rFonts w:ascii="Arial Rounded MT Bold" w:hAnsi="Arial Rounded MT Bold"/>
          <w:sz w:val="36"/>
          <w:szCs w:val="36"/>
        </w:rPr>
      </w:pPr>
      <w:r w:rsidRPr="00C912A5">
        <w:rPr>
          <w:rStyle w:val="Strong"/>
          <w:rFonts w:ascii="Arial Rounded MT Bold" w:hAnsi="Arial Rounded MT Bold"/>
          <w:b/>
          <w:bCs/>
          <w:sz w:val="36"/>
          <w:szCs w:val="36"/>
        </w:rPr>
        <w:lastRenderedPageBreak/>
        <w:t>Scope</w:t>
      </w:r>
    </w:p>
    <w:p w14:paraId="05741CBF" w14:textId="77777777" w:rsidR="00C912A5" w:rsidRPr="00C912A5" w:rsidRDefault="00C912A5" w:rsidP="00C912A5">
      <w:pPr>
        <w:pStyle w:val="NormalWeb"/>
        <w:ind w:left="-993"/>
        <w:rPr>
          <w:rFonts w:asciiTheme="minorHAnsi" w:hAnsiTheme="minorHAnsi"/>
        </w:rPr>
      </w:pPr>
      <w:r w:rsidRPr="00C912A5">
        <w:rPr>
          <w:rFonts w:asciiTheme="minorHAnsi" w:hAnsiTheme="minorHAnsi"/>
        </w:rPr>
        <w:t>This project is suitable for educational demonstrations, smart home weather monitoring, and basic safety systems in small industrial or residential areas. It showcases real-time IoT applications and builds a strong foundation in sensor integration and cloud-based monitoring.</w:t>
      </w:r>
    </w:p>
    <w:p w14:paraId="00947190" w14:textId="77777777" w:rsidR="00C912A5" w:rsidRPr="00C912A5" w:rsidRDefault="00C912A5" w:rsidP="00C912A5">
      <w:pPr>
        <w:pStyle w:val="Heading3"/>
        <w:ind w:left="-993"/>
        <w:rPr>
          <w:rFonts w:ascii="Arial Rounded MT Bold" w:hAnsi="Arial Rounded MT Bold"/>
          <w:sz w:val="36"/>
          <w:szCs w:val="36"/>
        </w:rPr>
      </w:pPr>
      <w:r w:rsidRPr="00C912A5">
        <w:rPr>
          <w:rStyle w:val="Strong"/>
          <w:rFonts w:ascii="Arial Rounded MT Bold" w:hAnsi="Arial Rounded MT Bold"/>
          <w:b/>
          <w:bCs/>
          <w:sz w:val="36"/>
          <w:szCs w:val="36"/>
        </w:rPr>
        <w:t>Significance</w:t>
      </w:r>
    </w:p>
    <w:p w14:paraId="59D561AD" w14:textId="77777777" w:rsidR="00C912A5" w:rsidRDefault="00C912A5" w:rsidP="00C912A5">
      <w:pPr>
        <w:pStyle w:val="NormalWeb"/>
        <w:ind w:left="-993"/>
      </w:pPr>
      <w:r w:rsidRPr="00C912A5">
        <w:rPr>
          <w:rFonts w:asciiTheme="minorHAnsi" w:hAnsiTheme="minorHAnsi"/>
        </w:rPr>
        <w:t>The project demonstrates the application of embedded systems and IoT in solving real-world problems. It enables users to monitor environmental conditions remotely and receive immediate alerts, thus contributing to both safety and awareness in potentially hazardous situations</w:t>
      </w:r>
      <w:r>
        <w:t>.</w:t>
      </w:r>
    </w:p>
    <w:p w14:paraId="742B443C" w14:textId="77777777" w:rsidR="002177A6" w:rsidRPr="0046359B" w:rsidRDefault="00000000" w:rsidP="00C912A5">
      <w:pPr>
        <w:pStyle w:val="Heading1"/>
        <w:ind w:left="-851"/>
        <w:rPr>
          <w:rFonts w:ascii="Arial Rounded MT Bold" w:hAnsi="Arial Rounded MT Bold"/>
          <w:sz w:val="36"/>
          <w:szCs w:val="36"/>
        </w:rPr>
      </w:pPr>
      <w:r w:rsidRPr="0046359B">
        <w:rPr>
          <w:rFonts w:ascii="Arial Rounded MT Bold" w:hAnsi="Arial Rounded MT Bold"/>
          <w:sz w:val="36"/>
          <w:szCs w:val="36"/>
        </w:rPr>
        <w:t>Components Used</w:t>
      </w:r>
    </w:p>
    <w:p w14:paraId="3AE59CF2" w14:textId="77777777" w:rsidR="002177A6" w:rsidRPr="003C6A27" w:rsidRDefault="00000000" w:rsidP="003C6A27">
      <w:pPr>
        <w:pStyle w:val="ListNumber"/>
        <w:tabs>
          <w:tab w:val="clear" w:pos="360"/>
        </w:tabs>
        <w:ind w:left="-993" w:firstLine="0"/>
        <w:rPr>
          <w:sz w:val="24"/>
          <w:szCs w:val="24"/>
        </w:rPr>
      </w:pPr>
      <w:r w:rsidRPr="003C6A27">
        <w:rPr>
          <w:sz w:val="24"/>
          <w:szCs w:val="24"/>
        </w:rPr>
        <w:t>ESP32 Development Board (with Type-C or Micro-USB cable)</w:t>
      </w:r>
    </w:p>
    <w:p w14:paraId="15C2CB8E" w14:textId="77777777" w:rsidR="002177A6" w:rsidRPr="003C6A27" w:rsidRDefault="00000000" w:rsidP="003C6A27">
      <w:pPr>
        <w:pStyle w:val="ListNumber"/>
        <w:tabs>
          <w:tab w:val="clear" w:pos="360"/>
        </w:tabs>
        <w:ind w:left="-993" w:firstLine="0"/>
        <w:rPr>
          <w:sz w:val="24"/>
          <w:szCs w:val="24"/>
        </w:rPr>
      </w:pPr>
      <w:r w:rsidRPr="003C6A27">
        <w:rPr>
          <w:sz w:val="24"/>
          <w:szCs w:val="24"/>
        </w:rPr>
        <w:t>DHT11 Temperature and Humidity Sensor</w:t>
      </w:r>
    </w:p>
    <w:p w14:paraId="6D07BFAE" w14:textId="77777777" w:rsidR="002177A6" w:rsidRPr="003C6A27" w:rsidRDefault="00000000" w:rsidP="003C6A27">
      <w:pPr>
        <w:pStyle w:val="ListNumber"/>
        <w:tabs>
          <w:tab w:val="clear" w:pos="360"/>
        </w:tabs>
        <w:ind w:left="-993" w:firstLine="0"/>
        <w:rPr>
          <w:sz w:val="24"/>
          <w:szCs w:val="24"/>
        </w:rPr>
      </w:pPr>
      <w:r w:rsidRPr="003C6A27">
        <w:rPr>
          <w:sz w:val="24"/>
          <w:szCs w:val="24"/>
        </w:rPr>
        <w:t>MQ-8 Hydrogen Gas Sensor</w:t>
      </w:r>
    </w:p>
    <w:p w14:paraId="5D515FC9" w14:textId="77777777" w:rsidR="002177A6" w:rsidRPr="003C6A27" w:rsidRDefault="00000000" w:rsidP="003C6A27">
      <w:pPr>
        <w:pStyle w:val="ListNumber"/>
        <w:tabs>
          <w:tab w:val="clear" w:pos="360"/>
        </w:tabs>
        <w:ind w:left="-993" w:firstLine="0"/>
        <w:rPr>
          <w:sz w:val="24"/>
          <w:szCs w:val="24"/>
        </w:rPr>
      </w:pPr>
      <w:r w:rsidRPr="003C6A27">
        <w:rPr>
          <w:sz w:val="24"/>
          <w:szCs w:val="24"/>
        </w:rPr>
        <w:t>Rain Sensor Module</w:t>
      </w:r>
    </w:p>
    <w:p w14:paraId="15D47950" w14:textId="77777777" w:rsidR="002177A6" w:rsidRPr="003C6A27" w:rsidRDefault="00000000" w:rsidP="003C6A27">
      <w:pPr>
        <w:pStyle w:val="ListNumber"/>
        <w:tabs>
          <w:tab w:val="clear" w:pos="360"/>
        </w:tabs>
        <w:ind w:left="-993" w:firstLine="0"/>
        <w:rPr>
          <w:sz w:val="24"/>
          <w:szCs w:val="24"/>
        </w:rPr>
      </w:pPr>
      <w:r w:rsidRPr="003C6A27">
        <w:rPr>
          <w:sz w:val="24"/>
          <w:szCs w:val="24"/>
        </w:rPr>
        <w:t>I2C 16x2 LCD Display</w:t>
      </w:r>
    </w:p>
    <w:p w14:paraId="133EBCFE" w14:textId="77777777" w:rsidR="002177A6" w:rsidRPr="003C6A27" w:rsidRDefault="00000000" w:rsidP="003C6A27">
      <w:pPr>
        <w:pStyle w:val="ListNumber"/>
        <w:tabs>
          <w:tab w:val="clear" w:pos="360"/>
        </w:tabs>
        <w:ind w:left="-993" w:firstLine="0"/>
        <w:rPr>
          <w:sz w:val="24"/>
          <w:szCs w:val="24"/>
        </w:rPr>
      </w:pPr>
      <w:r w:rsidRPr="003C6A27">
        <w:rPr>
          <w:sz w:val="24"/>
          <w:szCs w:val="24"/>
        </w:rPr>
        <w:t>Buzzer</w:t>
      </w:r>
    </w:p>
    <w:p w14:paraId="68E52853" w14:textId="77777777" w:rsidR="002177A6" w:rsidRPr="003C6A27" w:rsidRDefault="00000000" w:rsidP="003C6A27">
      <w:pPr>
        <w:pStyle w:val="ListNumber"/>
        <w:tabs>
          <w:tab w:val="clear" w:pos="360"/>
        </w:tabs>
        <w:ind w:left="-993" w:firstLine="0"/>
        <w:rPr>
          <w:sz w:val="24"/>
          <w:szCs w:val="24"/>
        </w:rPr>
      </w:pPr>
      <w:r w:rsidRPr="003C6A27">
        <w:rPr>
          <w:sz w:val="24"/>
          <w:szCs w:val="24"/>
        </w:rPr>
        <w:t>LED</w:t>
      </w:r>
    </w:p>
    <w:p w14:paraId="3A48E001" w14:textId="77777777" w:rsidR="002177A6" w:rsidRPr="003C6A27" w:rsidRDefault="00000000" w:rsidP="003C6A27">
      <w:pPr>
        <w:pStyle w:val="ListNumber"/>
        <w:tabs>
          <w:tab w:val="clear" w:pos="360"/>
        </w:tabs>
        <w:ind w:left="-993" w:firstLine="0"/>
        <w:rPr>
          <w:sz w:val="24"/>
          <w:szCs w:val="24"/>
        </w:rPr>
      </w:pPr>
      <w:r w:rsidRPr="003C6A27">
        <w:rPr>
          <w:sz w:val="24"/>
          <w:szCs w:val="24"/>
        </w:rPr>
        <w:t>Jumper Wires</w:t>
      </w:r>
    </w:p>
    <w:p w14:paraId="18C656C4" w14:textId="0A67B063" w:rsidR="002177A6" w:rsidRPr="003C6A27" w:rsidRDefault="00000000" w:rsidP="003C6A27">
      <w:pPr>
        <w:pStyle w:val="ListNumber"/>
        <w:tabs>
          <w:tab w:val="clear" w:pos="360"/>
        </w:tabs>
        <w:ind w:left="-993" w:firstLine="0"/>
        <w:rPr>
          <w:sz w:val="24"/>
          <w:szCs w:val="24"/>
        </w:rPr>
      </w:pPr>
      <w:r w:rsidRPr="003C6A27">
        <w:rPr>
          <w:sz w:val="24"/>
          <w:szCs w:val="24"/>
        </w:rPr>
        <w:t>Breadboard</w:t>
      </w:r>
      <w:r w:rsidR="003C6A27">
        <w:rPr>
          <w:sz w:val="24"/>
          <w:szCs w:val="24"/>
        </w:rPr>
        <w:br/>
        <w:t>10</w:t>
      </w:r>
      <w:r w:rsidR="003C6A27" w:rsidRPr="003C6A27">
        <w:rPr>
          <w:sz w:val="24"/>
          <w:szCs w:val="24"/>
        </w:rPr>
        <w:t>.</w:t>
      </w:r>
      <w:r w:rsidR="003C6A27" w:rsidRPr="003C6A27">
        <w:rPr>
          <w:rFonts w:cstheme="majorHAnsi"/>
          <w:sz w:val="24"/>
          <w:szCs w:val="24"/>
        </w:rPr>
        <w:t>Power Bank (optional for portability)</w:t>
      </w:r>
    </w:p>
    <w:p w14:paraId="607B842D" w14:textId="4783150A" w:rsidR="00FA10DA" w:rsidRPr="0046359B" w:rsidRDefault="00FA10DA" w:rsidP="0046359B">
      <w:pPr>
        <w:ind w:left="-993"/>
        <w:rPr>
          <w:rFonts w:ascii="Arial Rounded MT Bold" w:hAnsi="Arial Rounded MT Bold"/>
          <w:b/>
          <w:bCs/>
          <w:sz w:val="36"/>
          <w:szCs w:val="36"/>
        </w:rPr>
      </w:pPr>
      <w:bookmarkStart w:id="0" w:name="_Wiring_Details"/>
      <w:bookmarkEnd w:id="0"/>
      <w:r w:rsidRPr="003C6A27">
        <w:rPr>
          <w:rFonts w:ascii="Arial Rounded MT Bold" w:hAnsi="Arial Rounded MT Bold"/>
          <w:sz w:val="36"/>
          <w:szCs w:val="36"/>
        </w:rPr>
        <w:br/>
      </w:r>
      <w:r w:rsidR="0046359B" w:rsidRPr="0046359B">
        <w:rPr>
          <w:rFonts w:ascii="Arial Rounded MT Bold" w:hAnsi="Arial Rounded MT Bold"/>
          <w:b/>
          <w:bCs/>
          <w:color w:val="1F497D" w:themeColor="text2"/>
          <w:sz w:val="36"/>
          <w:szCs w:val="36"/>
        </w:rPr>
        <w:t xml:space="preserve"> </w:t>
      </w:r>
      <w:r w:rsidRPr="0046359B">
        <w:rPr>
          <w:rFonts w:ascii="Arial Rounded MT Bold" w:hAnsi="Arial Rounded MT Bold"/>
          <w:b/>
          <w:bCs/>
          <w:color w:val="1F497D" w:themeColor="text2"/>
          <w:sz w:val="36"/>
          <w:szCs w:val="36"/>
        </w:rPr>
        <w:t>Wiring Details</w:t>
      </w:r>
    </w:p>
    <w:tbl>
      <w:tblPr>
        <w:tblStyle w:val="TableGrid"/>
        <w:tblW w:w="10809" w:type="dxa"/>
        <w:tblInd w:w="-800" w:type="dxa"/>
        <w:tblLook w:val="04A0" w:firstRow="1" w:lastRow="0" w:firstColumn="1" w:lastColumn="0" w:noHBand="0" w:noVBand="1"/>
      </w:tblPr>
      <w:tblGrid>
        <w:gridCol w:w="2249"/>
        <w:gridCol w:w="2249"/>
        <w:gridCol w:w="2249"/>
        <w:gridCol w:w="4062"/>
      </w:tblGrid>
      <w:tr w:rsidR="00FA10DA" w14:paraId="518CB918" w14:textId="77777777" w:rsidTr="00952A06">
        <w:trPr>
          <w:trHeight w:val="248"/>
        </w:trPr>
        <w:tc>
          <w:tcPr>
            <w:tcW w:w="2249" w:type="dxa"/>
          </w:tcPr>
          <w:p w14:paraId="7D8A9327" w14:textId="77777777" w:rsidR="00FA10DA" w:rsidRPr="00CF7926" w:rsidRDefault="00FA10DA" w:rsidP="00D54E19">
            <w:pPr>
              <w:rPr>
                <w:b/>
                <w:bCs/>
                <w:sz w:val="24"/>
                <w:szCs w:val="24"/>
              </w:rPr>
            </w:pPr>
            <w:r w:rsidRPr="00CF7926">
              <w:rPr>
                <w:b/>
                <w:bCs/>
                <w:sz w:val="24"/>
                <w:szCs w:val="24"/>
              </w:rPr>
              <w:t>Component</w:t>
            </w:r>
          </w:p>
        </w:tc>
        <w:tc>
          <w:tcPr>
            <w:tcW w:w="2249" w:type="dxa"/>
          </w:tcPr>
          <w:p w14:paraId="483C3315" w14:textId="77777777" w:rsidR="00FA10DA" w:rsidRPr="00CF7926" w:rsidRDefault="00FA10DA" w:rsidP="00D54E19">
            <w:pPr>
              <w:rPr>
                <w:b/>
                <w:bCs/>
                <w:sz w:val="24"/>
                <w:szCs w:val="24"/>
              </w:rPr>
            </w:pPr>
            <w:r w:rsidRPr="00CF7926">
              <w:rPr>
                <w:b/>
                <w:bCs/>
                <w:sz w:val="24"/>
                <w:szCs w:val="24"/>
              </w:rPr>
              <w:t>Pin on Component</w:t>
            </w:r>
          </w:p>
        </w:tc>
        <w:tc>
          <w:tcPr>
            <w:tcW w:w="2249" w:type="dxa"/>
          </w:tcPr>
          <w:p w14:paraId="48808678" w14:textId="77777777" w:rsidR="00FA10DA" w:rsidRPr="00CF7926" w:rsidRDefault="00FA10DA" w:rsidP="00D54E19">
            <w:pPr>
              <w:rPr>
                <w:b/>
                <w:bCs/>
                <w:sz w:val="24"/>
                <w:szCs w:val="24"/>
              </w:rPr>
            </w:pPr>
            <w:r w:rsidRPr="00CF7926">
              <w:rPr>
                <w:b/>
                <w:bCs/>
                <w:sz w:val="24"/>
                <w:szCs w:val="24"/>
              </w:rPr>
              <w:t>Connect to ESP32 GPIO</w:t>
            </w:r>
          </w:p>
        </w:tc>
        <w:tc>
          <w:tcPr>
            <w:tcW w:w="4062" w:type="dxa"/>
          </w:tcPr>
          <w:p w14:paraId="05B37B45" w14:textId="77777777" w:rsidR="00FA10DA" w:rsidRPr="00CF7926" w:rsidRDefault="00FA10DA" w:rsidP="00D54E19">
            <w:pPr>
              <w:rPr>
                <w:b/>
                <w:bCs/>
                <w:sz w:val="24"/>
                <w:szCs w:val="24"/>
              </w:rPr>
            </w:pPr>
            <w:r w:rsidRPr="00CF7926">
              <w:rPr>
                <w:b/>
                <w:bCs/>
                <w:sz w:val="24"/>
                <w:szCs w:val="24"/>
              </w:rPr>
              <w:t>Notes</w:t>
            </w:r>
          </w:p>
        </w:tc>
      </w:tr>
      <w:tr w:rsidR="00FA10DA" w14:paraId="69FA3D3F" w14:textId="77777777" w:rsidTr="00952A06">
        <w:trPr>
          <w:trHeight w:val="119"/>
        </w:trPr>
        <w:tc>
          <w:tcPr>
            <w:tcW w:w="2249" w:type="dxa"/>
            <w:vMerge w:val="restart"/>
          </w:tcPr>
          <w:p w14:paraId="1EA59BF2" w14:textId="77777777" w:rsidR="00FA10DA" w:rsidRPr="004B1C54" w:rsidRDefault="00FA10DA" w:rsidP="00D54E19">
            <w:pPr>
              <w:rPr>
                <w:sz w:val="24"/>
                <w:szCs w:val="24"/>
              </w:rPr>
            </w:pPr>
            <w:r w:rsidRPr="004B1C54">
              <w:rPr>
                <w:sz w:val="24"/>
                <w:szCs w:val="24"/>
              </w:rPr>
              <w:t>DHT11</w:t>
            </w:r>
          </w:p>
        </w:tc>
        <w:tc>
          <w:tcPr>
            <w:tcW w:w="2249" w:type="dxa"/>
          </w:tcPr>
          <w:p w14:paraId="525C5EAA" w14:textId="77777777" w:rsidR="00FA10DA" w:rsidRPr="004B1C54" w:rsidRDefault="00FA10DA" w:rsidP="00D54E19">
            <w:pPr>
              <w:rPr>
                <w:sz w:val="24"/>
                <w:szCs w:val="24"/>
              </w:rPr>
            </w:pPr>
            <w:r w:rsidRPr="004B1C54">
              <w:rPr>
                <w:sz w:val="24"/>
                <w:szCs w:val="24"/>
              </w:rPr>
              <w:t>VCC</w:t>
            </w:r>
          </w:p>
        </w:tc>
        <w:tc>
          <w:tcPr>
            <w:tcW w:w="2249" w:type="dxa"/>
          </w:tcPr>
          <w:p w14:paraId="3CA89219" w14:textId="77777777" w:rsidR="00FA10DA" w:rsidRPr="004B1C54" w:rsidRDefault="00FA10DA" w:rsidP="00D54E19">
            <w:pPr>
              <w:rPr>
                <w:sz w:val="24"/>
                <w:szCs w:val="24"/>
              </w:rPr>
            </w:pPr>
            <w:r w:rsidRPr="004B1C54">
              <w:rPr>
                <w:sz w:val="24"/>
                <w:szCs w:val="24"/>
              </w:rPr>
              <w:t>3.3V</w:t>
            </w:r>
          </w:p>
        </w:tc>
        <w:tc>
          <w:tcPr>
            <w:tcW w:w="4062" w:type="dxa"/>
          </w:tcPr>
          <w:p w14:paraId="29F9A9F7" w14:textId="77777777" w:rsidR="00FA10DA" w:rsidRPr="004B1C54" w:rsidRDefault="00FA10DA" w:rsidP="00D54E19">
            <w:pPr>
              <w:rPr>
                <w:sz w:val="24"/>
                <w:szCs w:val="24"/>
              </w:rPr>
            </w:pPr>
            <w:r w:rsidRPr="004B1C54">
              <w:rPr>
                <w:sz w:val="24"/>
                <w:szCs w:val="24"/>
              </w:rPr>
              <w:t>Power</w:t>
            </w:r>
          </w:p>
        </w:tc>
      </w:tr>
      <w:tr w:rsidR="00FA10DA" w14:paraId="7FCE3FCF" w14:textId="77777777" w:rsidTr="00952A06">
        <w:trPr>
          <w:trHeight w:val="124"/>
        </w:trPr>
        <w:tc>
          <w:tcPr>
            <w:tcW w:w="2249" w:type="dxa"/>
            <w:vMerge/>
          </w:tcPr>
          <w:p w14:paraId="400C95E5" w14:textId="77777777" w:rsidR="00FA10DA" w:rsidRPr="004B1C54" w:rsidRDefault="00FA10DA" w:rsidP="00D54E19">
            <w:pPr>
              <w:rPr>
                <w:sz w:val="24"/>
                <w:szCs w:val="24"/>
              </w:rPr>
            </w:pPr>
          </w:p>
        </w:tc>
        <w:tc>
          <w:tcPr>
            <w:tcW w:w="2249" w:type="dxa"/>
          </w:tcPr>
          <w:p w14:paraId="3DDF3D45" w14:textId="77777777" w:rsidR="00FA10DA" w:rsidRPr="004B1C54" w:rsidRDefault="00FA10DA" w:rsidP="00D54E19">
            <w:pPr>
              <w:rPr>
                <w:sz w:val="24"/>
                <w:szCs w:val="24"/>
              </w:rPr>
            </w:pPr>
            <w:r w:rsidRPr="004B1C54">
              <w:rPr>
                <w:sz w:val="24"/>
                <w:szCs w:val="24"/>
              </w:rPr>
              <w:t>GND</w:t>
            </w:r>
          </w:p>
        </w:tc>
        <w:tc>
          <w:tcPr>
            <w:tcW w:w="2249" w:type="dxa"/>
          </w:tcPr>
          <w:p w14:paraId="383E5A0E" w14:textId="77777777" w:rsidR="00FA10DA" w:rsidRPr="004B1C54" w:rsidRDefault="00FA10DA" w:rsidP="00D54E19">
            <w:pPr>
              <w:rPr>
                <w:sz w:val="24"/>
                <w:szCs w:val="24"/>
              </w:rPr>
            </w:pPr>
            <w:r w:rsidRPr="004B1C54">
              <w:rPr>
                <w:sz w:val="24"/>
                <w:szCs w:val="24"/>
              </w:rPr>
              <w:t>GND</w:t>
            </w:r>
          </w:p>
        </w:tc>
        <w:tc>
          <w:tcPr>
            <w:tcW w:w="4062" w:type="dxa"/>
          </w:tcPr>
          <w:p w14:paraId="4B11AAB2" w14:textId="77777777" w:rsidR="00FA10DA" w:rsidRPr="004B1C54" w:rsidRDefault="00FA10DA" w:rsidP="00D54E19">
            <w:pPr>
              <w:rPr>
                <w:sz w:val="24"/>
                <w:szCs w:val="24"/>
              </w:rPr>
            </w:pPr>
            <w:r w:rsidRPr="004B1C54">
              <w:rPr>
                <w:sz w:val="24"/>
                <w:szCs w:val="24"/>
              </w:rPr>
              <w:t>Ground</w:t>
            </w:r>
          </w:p>
        </w:tc>
      </w:tr>
      <w:tr w:rsidR="00FA10DA" w14:paraId="6D841FB0" w14:textId="77777777" w:rsidTr="00952A06">
        <w:trPr>
          <w:trHeight w:val="124"/>
        </w:trPr>
        <w:tc>
          <w:tcPr>
            <w:tcW w:w="2249" w:type="dxa"/>
            <w:vMerge/>
          </w:tcPr>
          <w:p w14:paraId="2672DD8A" w14:textId="77777777" w:rsidR="00FA10DA" w:rsidRPr="004B1C54" w:rsidRDefault="00FA10DA" w:rsidP="00D54E19">
            <w:pPr>
              <w:rPr>
                <w:sz w:val="24"/>
                <w:szCs w:val="24"/>
              </w:rPr>
            </w:pPr>
          </w:p>
        </w:tc>
        <w:tc>
          <w:tcPr>
            <w:tcW w:w="2249" w:type="dxa"/>
          </w:tcPr>
          <w:p w14:paraId="1FA9BBFF" w14:textId="77777777" w:rsidR="00FA10DA" w:rsidRPr="004B1C54" w:rsidRDefault="00FA10DA" w:rsidP="00D54E19">
            <w:pPr>
              <w:rPr>
                <w:sz w:val="24"/>
                <w:szCs w:val="24"/>
              </w:rPr>
            </w:pPr>
            <w:r w:rsidRPr="004B1C54">
              <w:rPr>
                <w:sz w:val="24"/>
                <w:szCs w:val="24"/>
              </w:rPr>
              <w:t>DATA</w:t>
            </w:r>
          </w:p>
        </w:tc>
        <w:tc>
          <w:tcPr>
            <w:tcW w:w="2249" w:type="dxa"/>
          </w:tcPr>
          <w:p w14:paraId="4D9DD657" w14:textId="77777777" w:rsidR="00FA10DA" w:rsidRPr="004B1C54" w:rsidRDefault="00FA10DA" w:rsidP="00D54E19">
            <w:pPr>
              <w:rPr>
                <w:sz w:val="24"/>
                <w:szCs w:val="24"/>
              </w:rPr>
            </w:pPr>
            <w:r w:rsidRPr="004B1C54">
              <w:rPr>
                <w:sz w:val="24"/>
                <w:szCs w:val="24"/>
              </w:rPr>
              <w:t>GPIO 4</w:t>
            </w:r>
          </w:p>
        </w:tc>
        <w:tc>
          <w:tcPr>
            <w:tcW w:w="4062" w:type="dxa"/>
          </w:tcPr>
          <w:p w14:paraId="3B34A3FE" w14:textId="77777777" w:rsidR="00FA10DA" w:rsidRPr="004B1C54" w:rsidRDefault="00FA10DA" w:rsidP="00D54E19">
            <w:pPr>
              <w:rPr>
                <w:sz w:val="24"/>
                <w:szCs w:val="24"/>
              </w:rPr>
            </w:pPr>
            <w:r w:rsidRPr="004B1C54">
              <w:rPr>
                <w:sz w:val="24"/>
                <w:szCs w:val="24"/>
              </w:rPr>
              <w:t>Data output</w:t>
            </w:r>
          </w:p>
        </w:tc>
      </w:tr>
      <w:tr w:rsidR="00FA10DA" w14:paraId="4D25EDEB" w14:textId="77777777" w:rsidTr="00952A06">
        <w:trPr>
          <w:trHeight w:val="124"/>
        </w:trPr>
        <w:tc>
          <w:tcPr>
            <w:tcW w:w="2249" w:type="dxa"/>
            <w:vMerge w:val="restart"/>
          </w:tcPr>
          <w:p w14:paraId="00C089AB" w14:textId="77777777" w:rsidR="00FA10DA" w:rsidRPr="004B1C54" w:rsidRDefault="00FA10DA" w:rsidP="00D54E19">
            <w:pPr>
              <w:rPr>
                <w:sz w:val="24"/>
                <w:szCs w:val="24"/>
              </w:rPr>
            </w:pPr>
            <w:r w:rsidRPr="004B1C54">
              <w:rPr>
                <w:sz w:val="24"/>
                <w:szCs w:val="24"/>
              </w:rPr>
              <w:t>MQ-8 Gas Sensor</w:t>
            </w:r>
          </w:p>
        </w:tc>
        <w:tc>
          <w:tcPr>
            <w:tcW w:w="2249" w:type="dxa"/>
          </w:tcPr>
          <w:p w14:paraId="756E19CB" w14:textId="77777777" w:rsidR="00FA10DA" w:rsidRPr="004B1C54" w:rsidRDefault="00FA10DA" w:rsidP="00D54E19">
            <w:pPr>
              <w:rPr>
                <w:sz w:val="24"/>
                <w:szCs w:val="24"/>
              </w:rPr>
            </w:pPr>
            <w:r w:rsidRPr="004B1C54">
              <w:rPr>
                <w:sz w:val="24"/>
                <w:szCs w:val="24"/>
              </w:rPr>
              <w:t>VCC</w:t>
            </w:r>
          </w:p>
        </w:tc>
        <w:tc>
          <w:tcPr>
            <w:tcW w:w="2249" w:type="dxa"/>
          </w:tcPr>
          <w:p w14:paraId="1BE07530" w14:textId="77777777" w:rsidR="00FA10DA" w:rsidRPr="004B1C54" w:rsidRDefault="00FA10DA" w:rsidP="00D54E19">
            <w:pPr>
              <w:rPr>
                <w:sz w:val="24"/>
                <w:szCs w:val="24"/>
              </w:rPr>
            </w:pPr>
            <w:r w:rsidRPr="004B1C54">
              <w:rPr>
                <w:sz w:val="24"/>
                <w:szCs w:val="24"/>
              </w:rPr>
              <w:t>5V</w:t>
            </w:r>
          </w:p>
        </w:tc>
        <w:tc>
          <w:tcPr>
            <w:tcW w:w="4062" w:type="dxa"/>
          </w:tcPr>
          <w:p w14:paraId="0CFC7BCC" w14:textId="77777777" w:rsidR="00FA10DA" w:rsidRPr="004B1C54" w:rsidRDefault="00FA10DA" w:rsidP="00D54E19">
            <w:pPr>
              <w:rPr>
                <w:sz w:val="24"/>
                <w:szCs w:val="24"/>
              </w:rPr>
            </w:pPr>
            <w:r w:rsidRPr="004B1C54">
              <w:rPr>
                <w:sz w:val="24"/>
                <w:szCs w:val="24"/>
              </w:rPr>
              <w:t>Requires 5V</w:t>
            </w:r>
          </w:p>
        </w:tc>
      </w:tr>
      <w:tr w:rsidR="00FA10DA" w14:paraId="518454BD" w14:textId="77777777" w:rsidTr="00952A06">
        <w:trPr>
          <w:trHeight w:val="124"/>
        </w:trPr>
        <w:tc>
          <w:tcPr>
            <w:tcW w:w="2249" w:type="dxa"/>
            <w:vMerge/>
          </w:tcPr>
          <w:p w14:paraId="43251BAD" w14:textId="77777777" w:rsidR="00FA10DA" w:rsidRPr="004B1C54" w:rsidRDefault="00FA10DA" w:rsidP="00D54E19">
            <w:pPr>
              <w:rPr>
                <w:sz w:val="24"/>
                <w:szCs w:val="24"/>
              </w:rPr>
            </w:pPr>
          </w:p>
        </w:tc>
        <w:tc>
          <w:tcPr>
            <w:tcW w:w="2249" w:type="dxa"/>
          </w:tcPr>
          <w:p w14:paraId="01A38462" w14:textId="77777777" w:rsidR="00FA10DA" w:rsidRPr="004B1C54" w:rsidRDefault="00FA10DA" w:rsidP="00D54E19">
            <w:pPr>
              <w:rPr>
                <w:sz w:val="24"/>
                <w:szCs w:val="24"/>
              </w:rPr>
            </w:pPr>
            <w:r w:rsidRPr="004B1C54">
              <w:rPr>
                <w:sz w:val="24"/>
                <w:szCs w:val="24"/>
              </w:rPr>
              <w:t>GND</w:t>
            </w:r>
          </w:p>
        </w:tc>
        <w:tc>
          <w:tcPr>
            <w:tcW w:w="2249" w:type="dxa"/>
          </w:tcPr>
          <w:p w14:paraId="791A507B" w14:textId="77777777" w:rsidR="00FA10DA" w:rsidRPr="004B1C54" w:rsidRDefault="00FA10DA" w:rsidP="00D54E19">
            <w:pPr>
              <w:rPr>
                <w:sz w:val="24"/>
                <w:szCs w:val="24"/>
              </w:rPr>
            </w:pPr>
            <w:r w:rsidRPr="004B1C54">
              <w:rPr>
                <w:sz w:val="24"/>
                <w:szCs w:val="24"/>
              </w:rPr>
              <w:t>GND</w:t>
            </w:r>
          </w:p>
        </w:tc>
        <w:tc>
          <w:tcPr>
            <w:tcW w:w="4062" w:type="dxa"/>
          </w:tcPr>
          <w:p w14:paraId="018E7753" w14:textId="77777777" w:rsidR="00FA10DA" w:rsidRPr="004B1C54" w:rsidRDefault="00FA10DA" w:rsidP="00D54E19">
            <w:pPr>
              <w:rPr>
                <w:sz w:val="24"/>
                <w:szCs w:val="24"/>
              </w:rPr>
            </w:pPr>
            <w:r w:rsidRPr="004B1C54">
              <w:rPr>
                <w:sz w:val="24"/>
                <w:szCs w:val="24"/>
              </w:rPr>
              <w:t>Ground</w:t>
            </w:r>
          </w:p>
        </w:tc>
      </w:tr>
      <w:tr w:rsidR="00FA10DA" w14:paraId="60B81B4C" w14:textId="77777777" w:rsidTr="00952A06">
        <w:trPr>
          <w:trHeight w:val="119"/>
        </w:trPr>
        <w:tc>
          <w:tcPr>
            <w:tcW w:w="2249" w:type="dxa"/>
            <w:vMerge/>
          </w:tcPr>
          <w:p w14:paraId="5CB3A93B" w14:textId="77777777" w:rsidR="00FA10DA" w:rsidRPr="004B1C54" w:rsidRDefault="00FA10DA" w:rsidP="00D54E19">
            <w:pPr>
              <w:rPr>
                <w:sz w:val="24"/>
                <w:szCs w:val="24"/>
              </w:rPr>
            </w:pPr>
          </w:p>
        </w:tc>
        <w:tc>
          <w:tcPr>
            <w:tcW w:w="2249" w:type="dxa"/>
          </w:tcPr>
          <w:p w14:paraId="7370282D" w14:textId="77777777" w:rsidR="00FA10DA" w:rsidRPr="004B1C54" w:rsidRDefault="00FA10DA" w:rsidP="00D54E19">
            <w:pPr>
              <w:rPr>
                <w:sz w:val="24"/>
                <w:szCs w:val="24"/>
              </w:rPr>
            </w:pPr>
            <w:r w:rsidRPr="004B1C54">
              <w:rPr>
                <w:sz w:val="24"/>
                <w:szCs w:val="24"/>
              </w:rPr>
              <w:t>AO</w:t>
            </w:r>
          </w:p>
        </w:tc>
        <w:tc>
          <w:tcPr>
            <w:tcW w:w="2249" w:type="dxa"/>
          </w:tcPr>
          <w:p w14:paraId="30C24E32" w14:textId="77777777" w:rsidR="00FA10DA" w:rsidRPr="004B1C54" w:rsidRDefault="00FA10DA" w:rsidP="00D54E19">
            <w:pPr>
              <w:rPr>
                <w:sz w:val="24"/>
                <w:szCs w:val="24"/>
              </w:rPr>
            </w:pPr>
            <w:r w:rsidRPr="004B1C54">
              <w:rPr>
                <w:sz w:val="24"/>
                <w:szCs w:val="24"/>
              </w:rPr>
              <w:t>GPIO 35</w:t>
            </w:r>
          </w:p>
        </w:tc>
        <w:tc>
          <w:tcPr>
            <w:tcW w:w="4062" w:type="dxa"/>
          </w:tcPr>
          <w:p w14:paraId="293E93C8" w14:textId="77777777" w:rsidR="00FA10DA" w:rsidRPr="004B1C54" w:rsidRDefault="00FA10DA" w:rsidP="00D54E19">
            <w:pPr>
              <w:rPr>
                <w:sz w:val="24"/>
                <w:szCs w:val="24"/>
              </w:rPr>
            </w:pPr>
            <w:r w:rsidRPr="004B1C54">
              <w:rPr>
                <w:sz w:val="24"/>
                <w:szCs w:val="24"/>
              </w:rPr>
              <w:t>Analog gas reading</w:t>
            </w:r>
          </w:p>
        </w:tc>
      </w:tr>
      <w:tr w:rsidR="00FA10DA" w14:paraId="0C792049" w14:textId="77777777" w:rsidTr="00952A06">
        <w:trPr>
          <w:trHeight w:val="124"/>
        </w:trPr>
        <w:tc>
          <w:tcPr>
            <w:tcW w:w="2249" w:type="dxa"/>
            <w:vMerge w:val="restart"/>
          </w:tcPr>
          <w:p w14:paraId="11FC22EE" w14:textId="77777777" w:rsidR="00FA10DA" w:rsidRPr="004B1C54" w:rsidRDefault="00FA10DA" w:rsidP="00D54E19">
            <w:pPr>
              <w:rPr>
                <w:sz w:val="24"/>
                <w:szCs w:val="24"/>
              </w:rPr>
            </w:pPr>
            <w:r w:rsidRPr="004B1C54">
              <w:rPr>
                <w:sz w:val="24"/>
                <w:szCs w:val="24"/>
              </w:rPr>
              <w:t>Rain Sensor</w:t>
            </w:r>
          </w:p>
        </w:tc>
        <w:tc>
          <w:tcPr>
            <w:tcW w:w="2249" w:type="dxa"/>
          </w:tcPr>
          <w:p w14:paraId="10D4C2A8" w14:textId="77777777" w:rsidR="00FA10DA" w:rsidRPr="004B1C54" w:rsidRDefault="00FA10DA" w:rsidP="00D54E19">
            <w:pPr>
              <w:rPr>
                <w:sz w:val="24"/>
                <w:szCs w:val="24"/>
              </w:rPr>
            </w:pPr>
            <w:r w:rsidRPr="004B1C54">
              <w:rPr>
                <w:sz w:val="24"/>
                <w:szCs w:val="24"/>
              </w:rPr>
              <w:t>VCC</w:t>
            </w:r>
          </w:p>
        </w:tc>
        <w:tc>
          <w:tcPr>
            <w:tcW w:w="2249" w:type="dxa"/>
          </w:tcPr>
          <w:p w14:paraId="4D3C515E" w14:textId="77777777" w:rsidR="00FA10DA" w:rsidRPr="004B1C54" w:rsidRDefault="00FA10DA" w:rsidP="00D54E19">
            <w:pPr>
              <w:rPr>
                <w:sz w:val="24"/>
                <w:szCs w:val="24"/>
              </w:rPr>
            </w:pPr>
            <w:r w:rsidRPr="004B1C54">
              <w:rPr>
                <w:sz w:val="24"/>
                <w:szCs w:val="24"/>
              </w:rPr>
              <w:t>3.3V or 5V</w:t>
            </w:r>
          </w:p>
        </w:tc>
        <w:tc>
          <w:tcPr>
            <w:tcW w:w="4062" w:type="dxa"/>
          </w:tcPr>
          <w:p w14:paraId="1E0A4EAE" w14:textId="77777777" w:rsidR="00FA10DA" w:rsidRPr="004B1C54" w:rsidRDefault="00FA10DA" w:rsidP="00D54E19">
            <w:pPr>
              <w:rPr>
                <w:sz w:val="24"/>
                <w:szCs w:val="24"/>
              </w:rPr>
            </w:pPr>
            <w:r w:rsidRPr="004B1C54">
              <w:rPr>
                <w:sz w:val="24"/>
                <w:szCs w:val="24"/>
              </w:rPr>
              <w:t>Power supply</w:t>
            </w:r>
          </w:p>
        </w:tc>
      </w:tr>
      <w:tr w:rsidR="00FA10DA" w14:paraId="1D594F74" w14:textId="77777777" w:rsidTr="00952A06">
        <w:trPr>
          <w:trHeight w:val="124"/>
        </w:trPr>
        <w:tc>
          <w:tcPr>
            <w:tcW w:w="2249" w:type="dxa"/>
            <w:vMerge/>
          </w:tcPr>
          <w:p w14:paraId="1DD85767" w14:textId="77777777" w:rsidR="00FA10DA" w:rsidRPr="004B1C54" w:rsidRDefault="00FA10DA" w:rsidP="00D54E19">
            <w:pPr>
              <w:rPr>
                <w:sz w:val="24"/>
                <w:szCs w:val="24"/>
              </w:rPr>
            </w:pPr>
          </w:p>
        </w:tc>
        <w:tc>
          <w:tcPr>
            <w:tcW w:w="2249" w:type="dxa"/>
          </w:tcPr>
          <w:p w14:paraId="0F9DDDD1" w14:textId="77777777" w:rsidR="00FA10DA" w:rsidRPr="004B1C54" w:rsidRDefault="00FA10DA" w:rsidP="00D54E19">
            <w:pPr>
              <w:rPr>
                <w:sz w:val="24"/>
                <w:szCs w:val="24"/>
              </w:rPr>
            </w:pPr>
            <w:r w:rsidRPr="004B1C54">
              <w:rPr>
                <w:sz w:val="24"/>
                <w:szCs w:val="24"/>
              </w:rPr>
              <w:t>GND</w:t>
            </w:r>
          </w:p>
        </w:tc>
        <w:tc>
          <w:tcPr>
            <w:tcW w:w="2249" w:type="dxa"/>
          </w:tcPr>
          <w:p w14:paraId="365354C5" w14:textId="77777777" w:rsidR="00FA10DA" w:rsidRPr="004B1C54" w:rsidRDefault="00FA10DA" w:rsidP="00D54E19">
            <w:pPr>
              <w:rPr>
                <w:sz w:val="24"/>
                <w:szCs w:val="24"/>
              </w:rPr>
            </w:pPr>
            <w:r w:rsidRPr="004B1C54">
              <w:rPr>
                <w:sz w:val="24"/>
                <w:szCs w:val="24"/>
              </w:rPr>
              <w:t>GND</w:t>
            </w:r>
          </w:p>
        </w:tc>
        <w:tc>
          <w:tcPr>
            <w:tcW w:w="4062" w:type="dxa"/>
          </w:tcPr>
          <w:p w14:paraId="35E7EC19" w14:textId="77777777" w:rsidR="00FA10DA" w:rsidRPr="004B1C54" w:rsidRDefault="00FA10DA" w:rsidP="00D54E19">
            <w:pPr>
              <w:rPr>
                <w:sz w:val="24"/>
                <w:szCs w:val="24"/>
              </w:rPr>
            </w:pPr>
            <w:r w:rsidRPr="004B1C54">
              <w:rPr>
                <w:sz w:val="24"/>
                <w:szCs w:val="24"/>
              </w:rPr>
              <w:t>Ground</w:t>
            </w:r>
          </w:p>
        </w:tc>
      </w:tr>
      <w:tr w:rsidR="00FA10DA" w14:paraId="22ABCF52" w14:textId="77777777" w:rsidTr="00952A06">
        <w:trPr>
          <w:trHeight w:val="248"/>
        </w:trPr>
        <w:tc>
          <w:tcPr>
            <w:tcW w:w="2249" w:type="dxa"/>
            <w:vMerge/>
          </w:tcPr>
          <w:p w14:paraId="0649DCDA" w14:textId="77777777" w:rsidR="00FA10DA" w:rsidRPr="004B1C54" w:rsidRDefault="00FA10DA" w:rsidP="00D54E19">
            <w:pPr>
              <w:rPr>
                <w:sz w:val="24"/>
                <w:szCs w:val="24"/>
              </w:rPr>
            </w:pPr>
          </w:p>
        </w:tc>
        <w:tc>
          <w:tcPr>
            <w:tcW w:w="2249" w:type="dxa"/>
          </w:tcPr>
          <w:p w14:paraId="5AAA4427" w14:textId="77777777" w:rsidR="00FA10DA" w:rsidRPr="004B1C54" w:rsidRDefault="00FA10DA" w:rsidP="00D54E19">
            <w:pPr>
              <w:rPr>
                <w:sz w:val="24"/>
                <w:szCs w:val="24"/>
              </w:rPr>
            </w:pPr>
            <w:r w:rsidRPr="004B1C54">
              <w:rPr>
                <w:sz w:val="24"/>
                <w:szCs w:val="24"/>
              </w:rPr>
              <w:t>AO</w:t>
            </w:r>
          </w:p>
        </w:tc>
        <w:tc>
          <w:tcPr>
            <w:tcW w:w="2249" w:type="dxa"/>
          </w:tcPr>
          <w:p w14:paraId="51056568" w14:textId="77777777" w:rsidR="00FA10DA" w:rsidRPr="004B1C54" w:rsidRDefault="00FA10DA" w:rsidP="00D54E19">
            <w:pPr>
              <w:rPr>
                <w:sz w:val="24"/>
                <w:szCs w:val="24"/>
              </w:rPr>
            </w:pPr>
            <w:r w:rsidRPr="004B1C54">
              <w:rPr>
                <w:sz w:val="24"/>
                <w:szCs w:val="24"/>
              </w:rPr>
              <w:t>GPIO 34</w:t>
            </w:r>
          </w:p>
        </w:tc>
        <w:tc>
          <w:tcPr>
            <w:tcW w:w="4062" w:type="dxa"/>
          </w:tcPr>
          <w:p w14:paraId="57102D6F" w14:textId="77777777" w:rsidR="00FA10DA" w:rsidRPr="004B1C54" w:rsidRDefault="00FA10DA" w:rsidP="00D54E19">
            <w:pPr>
              <w:rPr>
                <w:sz w:val="24"/>
                <w:szCs w:val="24"/>
              </w:rPr>
            </w:pPr>
            <w:r w:rsidRPr="004B1C54">
              <w:rPr>
                <w:sz w:val="24"/>
                <w:szCs w:val="24"/>
              </w:rPr>
              <w:t>Analog rain detection</w:t>
            </w:r>
          </w:p>
        </w:tc>
      </w:tr>
      <w:tr w:rsidR="00FA10DA" w14:paraId="245EC230" w14:textId="77777777" w:rsidTr="00952A06">
        <w:trPr>
          <w:trHeight w:val="119"/>
        </w:trPr>
        <w:tc>
          <w:tcPr>
            <w:tcW w:w="2249" w:type="dxa"/>
            <w:vMerge w:val="restart"/>
          </w:tcPr>
          <w:p w14:paraId="343D4805" w14:textId="77777777" w:rsidR="00FA10DA" w:rsidRPr="004B1C54" w:rsidRDefault="00FA10DA" w:rsidP="00D54E19">
            <w:pPr>
              <w:rPr>
                <w:sz w:val="24"/>
                <w:szCs w:val="24"/>
              </w:rPr>
            </w:pPr>
            <w:r w:rsidRPr="004B1C54">
              <w:rPr>
                <w:sz w:val="24"/>
                <w:szCs w:val="24"/>
              </w:rPr>
              <w:t>Buzzer</w:t>
            </w:r>
          </w:p>
        </w:tc>
        <w:tc>
          <w:tcPr>
            <w:tcW w:w="2249" w:type="dxa"/>
          </w:tcPr>
          <w:p w14:paraId="2E00A961" w14:textId="77777777" w:rsidR="00FA10DA" w:rsidRPr="004B1C54" w:rsidRDefault="00FA10DA" w:rsidP="00D54E19">
            <w:pPr>
              <w:rPr>
                <w:sz w:val="24"/>
                <w:szCs w:val="24"/>
              </w:rPr>
            </w:pPr>
            <w:r w:rsidRPr="004B1C54">
              <w:rPr>
                <w:sz w:val="24"/>
                <w:szCs w:val="24"/>
              </w:rPr>
              <w:t>+ (VCC)</w:t>
            </w:r>
          </w:p>
        </w:tc>
        <w:tc>
          <w:tcPr>
            <w:tcW w:w="2249" w:type="dxa"/>
          </w:tcPr>
          <w:p w14:paraId="6A6EC59A" w14:textId="77777777" w:rsidR="00FA10DA" w:rsidRPr="004B1C54" w:rsidRDefault="00FA10DA" w:rsidP="00D54E19">
            <w:pPr>
              <w:rPr>
                <w:sz w:val="24"/>
                <w:szCs w:val="24"/>
              </w:rPr>
            </w:pPr>
            <w:r w:rsidRPr="004B1C54">
              <w:rPr>
                <w:sz w:val="24"/>
                <w:szCs w:val="24"/>
              </w:rPr>
              <w:t>GPIO 14</w:t>
            </w:r>
          </w:p>
        </w:tc>
        <w:tc>
          <w:tcPr>
            <w:tcW w:w="4062" w:type="dxa"/>
          </w:tcPr>
          <w:p w14:paraId="369F9D35" w14:textId="77777777" w:rsidR="00FA10DA" w:rsidRPr="004B1C54" w:rsidRDefault="00FA10DA" w:rsidP="00D54E19">
            <w:pPr>
              <w:rPr>
                <w:sz w:val="24"/>
                <w:szCs w:val="24"/>
              </w:rPr>
            </w:pPr>
            <w:r w:rsidRPr="004B1C54">
              <w:rPr>
                <w:sz w:val="24"/>
                <w:szCs w:val="24"/>
              </w:rPr>
              <w:t>Buzzer control</w:t>
            </w:r>
          </w:p>
        </w:tc>
      </w:tr>
      <w:tr w:rsidR="00FA10DA" w14:paraId="55BF7895" w14:textId="77777777" w:rsidTr="00952A06">
        <w:trPr>
          <w:trHeight w:val="124"/>
        </w:trPr>
        <w:tc>
          <w:tcPr>
            <w:tcW w:w="2249" w:type="dxa"/>
            <w:vMerge/>
          </w:tcPr>
          <w:p w14:paraId="624C6D4C" w14:textId="77777777" w:rsidR="00FA10DA" w:rsidRPr="004B1C54" w:rsidRDefault="00FA10DA" w:rsidP="00D54E19">
            <w:pPr>
              <w:rPr>
                <w:sz w:val="24"/>
                <w:szCs w:val="24"/>
              </w:rPr>
            </w:pPr>
          </w:p>
        </w:tc>
        <w:tc>
          <w:tcPr>
            <w:tcW w:w="2249" w:type="dxa"/>
          </w:tcPr>
          <w:p w14:paraId="2909EFDA" w14:textId="77777777" w:rsidR="00FA10DA" w:rsidRPr="004B1C54" w:rsidRDefault="00FA10DA" w:rsidP="00D54E19">
            <w:pPr>
              <w:rPr>
                <w:sz w:val="24"/>
                <w:szCs w:val="24"/>
              </w:rPr>
            </w:pPr>
            <w:r w:rsidRPr="004B1C54">
              <w:rPr>
                <w:sz w:val="24"/>
                <w:szCs w:val="24"/>
              </w:rPr>
              <w:t>- (GND)</w:t>
            </w:r>
          </w:p>
        </w:tc>
        <w:tc>
          <w:tcPr>
            <w:tcW w:w="2249" w:type="dxa"/>
          </w:tcPr>
          <w:p w14:paraId="7D433F9B" w14:textId="77777777" w:rsidR="00FA10DA" w:rsidRPr="004B1C54" w:rsidRDefault="00FA10DA" w:rsidP="00D54E19">
            <w:pPr>
              <w:rPr>
                <w:sz w:val="24"/>
                <w:szCs w:val="24"/>
              </w:rPr>
            </w:pPr>
            <w:r w:rsidRPr="004B1C54">
              <w:rPr>
                <w:sz w:val="24"/>
                <w:szCs w:val="24"/>
              </w:rPr>
              <w:t>GND</w:t>
            </w:r>
          </w:p>
        </w:tc>
        <w:tc>
          <w:tcPr>
            <w:tcW w:w="4062" w:type="dxa"/>
          </w:tcPr>
          <w:p w14:paraId="17EC0D1B" w14:textId="77777777" w:rsidR="00FA10DA" w:rsidRPr="004B1C54" w:rsidRDefault="00FA10DA" w:rsidP="00D54E19">
            <w:pPr>
              <w:rPr>
                <w:sz w:val="24"/>
                <w:szCs w:val="24"/>
              </w:rPr>
            </w:pPr>
            <w:r w:rsidRPr="004B1C54">
              <w:rPr>
                <w:sz w:val="24"/>
                <w:szCs w:val="24"/>
              </w:rPr>
              <w:t>Ground</w:t>
            </w:r>
          </w:p>
        </w:tc>
      </w:tr>
      <w:tr w:rsidR="00FA10DA" w14:paraId="482AF836" w14:textId="77777777" w:rsidTr="00952A06">
        <w:trPr>
          <w:trHeight w:val="248"/>
        </w:trPr>
        <w:tc>
          <w:tcPr>
            <w:tcW w:w="2249" w:type="dxa"/>
            <w:vMerge w:val="restart"/>
          </w:tcPr>
          <w:p w14:paraId="2D81D9AD" w14:textId="77777777" w:rsidR="00FA10DA" w:rsidRPr="004B1C54" w:rsidRDefault="00FA10DA" w:rsidP="00D54E19">
            <w:pPr>
              <w:rPr>
                <w:sz w:val="24"/>
                <w:szCs w:val="24"/>
              </w:rPr>
            </w:pPr>
            <w:r w:rsidRPr="004B1C54">
              <w:rPr>
                <w:sz w:val="24"/>
                <w:szCs w:val="24"/>
              </w:rPr>
              <w:t>LED</w:t>
            </w:r>
          </w:p>
        </w:tc>
        <w:tc>
          <w:tcPr>
            <w:tcW w:w="2249" w:type="dxa"/>
          </w:tcPr>
          <w:p w14:paraId="69888AC0" w14:textId="77777777" w:rsidR="00FA10DA" w:rsidRPr="004B1C54" w:rsidRDefault="00FA10DA" w:rsidP="00D54E19">
            <w:pPr>
              <w:rPr>
                <w:sz w:val="24"/>
                <w:szCs w:val="24"/>
              </w:rPr>
            </w:pPr>
            <w:r w:rsidRPr="004B1C54">
              <w:rPr>
                <w:sz w:val="24"/>
                <w:szCs w:val="24"/>
              </w:rPr>
              <w:t>Anode (+)</w:t>
            </w:r>
          </w:p>
        </w:tc>
        <w:tc>
          <w:tcPr>
            <w:tcW w:w="2249" w:type="dxa"/>
          </w:tcPr>
          <w:p w14:paraId="363FDDD7" w14:textId="77777777" w:rsidR="00FA10DA" w:rsidRPr="004B1C54" w:rsidRDefault="00FA10DA" w:rsidP="00D54E19">
            <w:pPr>
              <w:rPr>
                <w:sz w:val="24"/>
                <w:szCs w:val="24"/>
              </w:rPr>
            </w:pPr>
            <w:r w:rsidRPr="004B1C54">
              <w:rPr>
                <w:sz w:val="24"/>
                <w:szCs w:val="24"/>
              </w:rPr>
              <w:t>GPIO 26</w:t>
            </w:r>
          </w:p>
        </w:tc>
        <w:tc>
          <w:tcPr>
            <w:tcW w:w="4062" w:type="dxa"/>
          </w:tcPr>
          <w:p w14:paraId="4B2E3EC5" w14:textId="77777777" w:rsidR="00FA10DA" w:rsidRPr="004B1C54" w:rsidRDefault="00FA10DA" w:rsidP="00D54E19">
            <w:pPr>
              <w:rPr>
                <w:sz w:val="24"/>
                <w:szCs w:val="24"/>
              </w:rPr>
            </w:pPr>
            <w:r w:rsidRPr="004B1C54">
              <w:rPr>
                <w:sz w:val="24"/>
                <w:szCs w:val="24"/>
              </w:rPr>
              <w:t>Use 220Ω resistor in series</w:t>
            </w:r>
          </w:p>
        </w:tc>
      </w:tr>
      <w:tr w:rsidR="00FA10DA" w14:paraId="7E812FBF" w14:textId="77777777" w:rsidTr="00952A06">
        <w:trPr>
          <w:trHeight w:val="119"/>
        </w:trPr>
        <w:tc>
          <w:tcPr>
            <w:tcW w:w="2249" w:type="dxa"/>
            <w:vMerge/>
          </w:tcPr>
          <w:p w14:paraId="338117FE" w14:textId="77777777" w:rsidR="00FA10DA" w:rsidRPr="004B1C54" w:rsidRDefault="00FA10DA" w:rsidP="00D54E19">
            <w:pPr>
              <w:rPr>
                <w:sz w:val="24"/>
                <w:szCs w:val="24"/>
              </w:rPr>
            </w:pPr>
          </w:p>
        </w:tc>
        <w:tc>
          <w:tcPr>
            <w:tcW w:w="2249" w:type="dxa"/>
          </w:tcPr>
          <w:p w14:paraId="7A824615" w14:textId="77777777" w:rsidR="00FA10DA" w:rsidRPr="004B1C54" w:rsidRDefault="00FA10DA" w:rsidP="00D54E19">
            <w:pPr>
              <w:rPr>
                <w:sz w:val="24"/>
                <w:szCs w:val="24"/>
              </w:rPr>
            </w:pPr>
            <w:r w:rsidRPr="004B1C54">
              <w:rPr>
                <w:sz w:val="24"/>
                <w:szCs w:val="24"/>
              </w:rPr>
              <w:t>Cathode (-)</w:t>
            </w:r>
          </w:p>
        </w:tc>
        <w:tc>
          <w:tcPr>
            <w:tcW w:w="2249" w:type="dxa"/>
          </w:tcPr>
          <w:p w14:paraId="72C79986" w14:textId="77777777" w:rsidR="00FA10DA" w:rsidRPr="004B1C54" w:rsidRDefault="00FA10DA" w:rsidP="00D54E19">
            <w:pPr>
              <w:rPr>
                <w:sz w:val="24"/>
                <w:szCs w:val="24"/>
              </w:rPr>
            </w:pPr>
            <w:r w:rsidRPr="004B1C54">
              <w:rPr>
                <w:sz w:val="24"/>
                <w:szCs w:val="24"/>
              </w:rPr>
              <w:t>GND</w:t>
            </w:r>
          </w:p>
        </w:tc>
        <w:tc>
          <w:tcPr>
            <w:tcW w:w="4062" w:type="dxa"/>
          </w:tcPr>
          <w:p w14:paraId="6E599A4B" w14:textId="77777777" w:rsidR="00FA10DA" w:rsidRPr="004B1C54" w:rsidRDefault="00FA10DA" w:rsidP="00D54E19">
            <w:pPr>
              <w:rPr>
                <w:sz w:val="24"/>
                <w:szCs w:val="24"/>
              </w:rPr>
            </w:pPr>
            <w:r w:rsidRPr="004B1C54">
              <w:rPr>
                <w:sz w:val="24"/>
                <w:szCs w:val="24"/>
              </w:rPr>
              <w:t>Ground</w:t>
            </w:r>
          </w:p>
        </w:tc>
      </w:tr>
      <w:tr w:rsidR="00FA10DA" w14:paraId="787D89AA" w14:textId="77777777" w:rsidTr="00952A06">
        <w:trPr>
          <w:trHeight w:val="124"/>
        </w:trPr>
        <w:tc>
          <w:tcPr>
            <w:tcW w:w="2249" w:type="dxa"/>
            <w:vMerge w:val="restart"/>
          </w:tcPr>
          <w:p w14:paraId="3D11A002" w14:textId="77777777" w:rsidR="00FA10DA" w:rsidRPr="004B1C54" w:rsidRDefault="00FA10DA" w:rsidP="00D54E19">
            <w:pPr>
              <w:rPr>
                <w:sz w:val="24"/>
                <w:szCs w:val="24"/>
              </w:rPr>
            </w:pPr>
            <w:r w:rsidRPr="004B1C54">
              <w:rPr>
                <w:sz w:val="24"/>
                <w:szCs w:val="24"/>
              </w:rPr>
              <w:t>I2C LCD Display</w:t>
            </w:r>
          </w:p>
        </w:tc>
        <w:tc>
          <w:tcPr>
            <w:tcW w:w="2249" w:type="dxa"/>
          </w:tcPr>
          <w:p w14:paraId="68343CAC" w14:textId="77777777" w:rsidR="00FA10DA" w:rsidRPr="004B1C54" w:rsidRDefault="00FA10DA" w:rsidP="00D54E19">
            <w:pPr>
              <w:rPr>
                <w:sz w:val="24"/>
                <w:szCs w:val="24"/>
              </w:rPr>
            </w:pPr>
            <w:r w:rsidRPr="004B1C54">
              <w:rPr>
                <w:sz w:val="24"/>
                <w:szCs w:val="24"/>
              </w:rPr>
              <w:t>VCC</w:t>
            </w:r>
          </w:p>
        </w:tc>
        <w:tc>
          <w:tcPr>
            <w:tcW w:w="2249" w:type="dxa"/>
          </w:tcPr>
          <w:p w14:paraId="37088B6B" w14:textId="77777777" w:rsidR="00FA10DA" w:rsidRPr="004B1C54" w:rsidRDefault="00FA10DA" w:rsidP="00D54E19">
            <w:pPr>
              <w:rPr>
                <w:sz w:val="24"/>
                <w:szCs w:val="24"/>
              </w:rPr>
            </w:pPr>
            <w:r w:rsidRPr="004B1C54">
              <w:rPr>
                <w:sz w:val="24"/>
                <w:szCs w:val="24"/>
              </w:rPr>
              <w:t>5V</w:t>
            </w:r>
          </w:p>
        </w:tc>
        <w:tc>
          <w:tcPr>
            <w:tcW w:w="4062" w:type="dxa"/>
          </w:tcPr>
          <w:p w14:paraId="5DD96827" w14:textId="77777777" w:rsidR="00FA10DA" w:rsidRPr="004B1C54" w:rsidRDefault="00FA10DA" w:rsidP="00D54E19">
            <w:pPr>
              <w:rPr>
                <w:sz w:val="24"/>
                <w:szCs w:val="24"/>
              </w:rPr>
            </w:pPr>
            <w:r w:rsidRPr="004B1C54">
              <w:rPr>
                <w:sz w:val="24"/>
                <w:szCs w:val="24"/>
              </w:rPr>
              <w:t>Power</w:t>
            </w:r>
          </w:p>
        </w:tc>
      </w:tr>
      <w:tr w:rsidR="00FA10DA" w14:paraId="20B6C8CE" w14:textId="77777777" w:rsidTr="00952A06">
        <w:trPr>
          <w:trHeight w:val="124"/>
        </w:trPr>
        <w:tc>
          <w:tcPr>
            <w:tcW w:w="2249" w:type="dxa"/>
            <w:vMerge/>
          </w:tcPr>
          <w:p w14:paraId="03173560" w14:textId="77777777" w:rsidR="00FA10DA" w:rsidRPr="004B1C54" w:rsidRDefault="00FA10DA" w:rsidP="00D54E19">
            <w:pPr>
              <w:rPr>
                <w:sz w:val="24"/>
                <w:szCs w:val="24"/>
              </w:rPr>
            </w:pPr>
          </w:p>
        </w:tc>
        <w:tc>
          <w:tcPr>
            <w:tcW w:w="2249" w:type="dxa"/>
          </w:tcPr>
          <w:p w14:paraId="2C6745AB" w14:textId="77777777" w:rsidR="00FA10DA" w:rsidRPr="004B1C54" w:rsidRDefault="00FA10DA" w:rsidP="00D54E19">
            <w:pPr>
              <w:rPr>
                <w:sz w:val="24"/>
                <w:szCs w:val="24"/>
              </w:rPr>
            </w:pPr>
            <w:r w:rsidRPr="004B1C54">
              <w:rPr>
                <w:sz w:val="24"/>
                <w:szCs w:val="24"/>
              </w:rPr>
              <w:t>GND</w:t>
            </w:r>
          </w:p>
        </w:tc>
        <w:tc>
          <w:tcPr>
            <w:tcW w:w="2249" w:type="dxa"/>
          </w:tcPr>
          <w:p w14:paraId="10E887E5" w14:textId="77777777" w:rsidR="00FA10DA" w:rsidRPr="004B1C54" w:rsidRDefault="00FA10DA" w:rsidP="00D54E19">
            <w:pPr>
              <w:rPr>
                <w:sz w:val="24"/>
                <w:szCs w:val="24"/>
              </w:rPr>
            </w:pPr>
            <w:r w:rsidRPr="004B1C54">
              <w:rPr>
                <w:sz w:val="24"/>
                <w:szCs w:val="24"/>
              </w:rPr>
              <w:t>GND</w:t>
            </w:r>
          </w:p>
        </w:tc>
        <w:tc>
          <w:tcPr>
            <w:tcW w:w="4062" w:type="dxa"/>
          </w:tcPr>
          <w:p w14:paraId="43B20D58" w14:textId="77777777" w:rsidR="00FA10DA" w:rsidRPr="004B1C54" w:rsidRDefault="00FA10DA" w:rsidP="00D54E19">
            <w:pPr>
              <w:rPr>
                <w:sz w:val="24"/>
                <w:szCs w:val="24"/>
              </w:rPr>
            </w:pPr>
            <w:r w:rsidRPr="004B1C54">
              <w:rPr>
                <w:sz w:val="24"/>
                <w:szCs w:val="24"/>
              </w:rPr>
              <w:t>Ground</w:t>
            </w:r>
          </w:p>
        </w:tc>
      </w:tr>
      <w:tr w:rsidR="00FA10DA" w14:paraId="75453B27" w14:textId="77777777" w:rsidTr="00952A06">
        <w:trPr>
          <w:trHeight w:val="124"/>
        </w:trPr>
        <w:tc>
          <w:tcPr>
            <w:tcW w:w="2249" w:type="dxa"/>
            <w:vMerge/>
          </w:tcPr>
          <w:p w14:paraId="1F424687" w14:textId="77777777" w:rsidR="00FA10DA" w:rsidRPr="004B1C54" w:rsidRDefault="00FA10DA" w:rsidP="00D54E19">
            <w:pPr>
              <w:rPr>
                <w:sz w:val="24"/>
                <w:szCs w:val="24"/>
              </w:rPr>
            </w:pPr>
          </w:p>
        </w:tc>
        <w:tc>
          <w:tcPr>
            <w:tcW w:w="2249" w:type="dxa"/>
          </w:tcPr>
          <w:p w14:paraId="4C986BA7" w14:textId="77777777" w:rsidR="00FA10DA" w:rsidRPr="004B1C54" w:rsidRDefault="00FA10DA" w:rsidP="00D54E19">
            <w:pPr>
              <w:rPr>
                <w:sz w:val="24"/>
                <w:szCs w:val="24"/>
              </w:rPr>
            </w:pPr>
            <w:r w:rsidRPr="004B1C54">
              <w:rPr>
                <w:sz w:val="24"/>
                <w:szCs w:val="24"/>
              </w:rPr>
              <w:t>SDA</w:t>
            </w:r>
          </w:p>
        </w:tc>
        <w:tc>
          <w:tcPr>
            <w:tcW w:w="2249" w:type="dxa"/>
          </w:tcPr>
          <w:p w14:paraId="0E66D1DE" w14:textId="77777777" w:rsidR="00FA10DA" w:rsidRPr="004B1C54" w:rsidRDefault="00FA10DA" w:rsidP="00D54E19">
            <w:pPr>
              <w:rPr>
                <w:sz w:val="24"/>
                <w:szCs w:val="24"/>
              </w:rPr>
            </w:pPr>
            <w:r w:rsidRPr="004B1C54">
              <w:rPr>
                <w:sz w:val="24"/>
                <w:szCs w:val="24"/>
              </w:rPr>
              <w:t>GPIO 21</w:t>
            </w:r>
          </w:p>
        </w:tc>
        <w:tc>
          <w:tcPr>
            <w:tcW w:w="4062" w:type="dxa"/>
          </w:tcPr>
          <w:p w14:paraId="198DF037" w14:textId="77777777" w:rsidR="00FA10DA" w:rsidRPr="004B1C54" w:rsidRDefault="00FA10DA" w:rsidP="00D54E19">
            <w:pPr>
              <w:rPr>
                <w:sz w:val="24"/>
                <w:szCs w:val="24"/>
              </w:rPr>
            </w:pPr>
            <w:r w:rsidRPr="004B1C54">
              <w:rPr>
                <w:sz w:val="24"/>
                <w:szCs w:val="24"/>
              </w:rPr>
              <w:t>I2C data</w:t>
            </w:r>
          </w:p>
        </w:tc>
      </w:tr>
      <w:tr w:rsidR="00FA10DA" w14:paraId="180D1932" w14:textId="77777777" w:rsidTr="00952A06">
        <w:trPr>
          <w:trHeight w:val="124"/>
        </w:trPr>
        <w:tc>
          <w:tcPr>
            <w:tcW w:w="2249" w:type="dxa"/>
            <w:vMerge/>
          </w:tcPr>
          <w:p w14:paraId="7BFB4AD0" w14:textId="77777777" w:rsidR="00FA10DA" w:rsidRPr="004B1C54" w:rsidRDefault="00FA10DA" w:rsidP="00D54E19">
            <w:pPr>
              <w:rPr>
                <w:sz w:val="24"/>
                <w:szCs w:val="24"/>
              </w:rPr>
            </w:pPr>
          </w:p>
        </w:tc>
        <w:tc>
          <w:tcPr>
            <w:tcW w:w="2249" w:type="dxa"/>
          </w:tcPr>
          <w:p w14:paraId="7272134F" w14:textId="77777777" w:rsidR="00FA10DA" w:rsidRPr="004B1C54" w:rsidRDefault="00FA10DA" w:rsidP="00D54E19">
            <w:pPr>
              <w:rPr>
                <w:sz w:val="24"/>
                <w:szCs w:val="24"/>
              </w:rPr>
            </w:pPr>
            <w:r w:rsidRPr="004B1C54">
              <w:rPr>
                <w:sz w:val="24"/>
                <w:szCs w:val="24"/>
              </w:rPr>
              <w:t>SCL</w:t>
            </w:r>
          </w:p>
        </w:tc>
        <w:tc>
          <w:tcPr>
            <w:tcW w:w="2249" w:type="dxa"/>
          </w:tcPr>
          <w:p w14:paraId="1D5BA062" w14:textId="77777777" w:rsidR="00FA10DA" w:rsidRPr="004B1C54" w:rsidRDefault="00FA10DA" w:rsidP="00D54E19">
            <w:pPr>
              <w:rPr>
                <w:sz w:val="24"/>
                <w:szCs w:val="24"/>
              </w:rPr>
            </w:pPr>
            <w:r w:rsidRPr="004B1C54">
              <w:rPr>
                <w:sz w:val="24"/>
                <w:szCs w:val="24"/>
              </w:rPr>
              <w:t>GPIO 22</w:t>
            </w:r>
          </w:p>
        </w:tc>
        <w:tc>
          <w:tcPr>
            <w:tcW w:w="4062" w:type="dxa"/>
          </w:tcPr>
          <w:p w14:paraId="5F248B9E" w14:textId="77777777" w:rsidR="00FA10DA" w:rsidRPr="004B1C54" w:rsidRDefault="00FA10DA" w:rsidP="00D54E19">
            <w:pPr>
              <w:rPr>
                <w:sz w:val="24"/>
                <w:szCs w:val="24"/>
              </w:rPr>
            </w:pPr>
            <w:r w:rsidRPr="004B1C54">
              <w:rPr>
                <w:sz w:val="24"/>
                <w:szCs w:val="24"/>
              </w:rPr>
              <w:t>I2C clock</w:t>
            </w:r>
          </w:p>
        </w:tc>
      </w:tr>
    </w:tbl>
    <w:p w14:paraId="07103B85" w14:textId="77777777" w:rsidR="00952A06" w:rsidRDefault="00952A06" w:rsidP="00952A06">
      <w:pPr>
        <w:pStyle w:val="ListNumber"/>
        <w:numPr>
          <w:ilvl w:val="0"/>
          <w:numId w:val="0"/>
        </w:numPr>
        <w:ind w:left="-993"/>
        <w:rPr>
          <w:rFonts w:ascii="Arial Rounded MT Bold" w:hAnsi="Arial Rounded MT Bold"/>
          <w:b/>
          <w:bCs/>
          <w:color w:val="1F497D" w:themeColor="text2"/>
          <w:sz w:val="36"/>
          <w:szCs w:val="36"/>
        </w:rPr>
      </w:pPr>
    </w:p>
    <w:p w14:paraId="221C86EB" w14:textId="77777777" w:rsidR="00654A66" w:rsidRDefault="00654A66" w:rsidP="00952A06">
      <w:pPr>
        <w:pStyle w:val="ListNumber"/>
        <w:numPr>
          <w:ilvl w:val="0"/>
          <w:numId w:val="0"/>
        </w:numPr>
        <w:ind w:left="-993"/>
        <w:rPr>
          <w:rFonts w:ascii="Arial Rounded MT Bold" w:hAnsi="Arial Rounded MT Bold"/>
          <w:b/>
          <w:bCs/>
          <w:color w:val="1F497D" w:themeColor="text2"/>
          <w:sz w:val="36"/>
          <w:szCs w:val="36"/>
        </w:rPr>
      </w:pPr>
    </w:p>
    <w:p w14:paraId="4491B7D4" w14:textId="77416069" w:rsidR="002177A6" w:rsidRPr="00952A06" w:rsidRDefault="00000000" w:rsidP="00952A06">
      <w:pPr>
        <w:pStyle w:val="ListNumber"/>
        <w:numPr>
          <w:ilvl w:val="0"/>
          <w:numId w:val="0"/>
        </w:numPr>
        <w:ind w:left="-993"/>
        <w:rPr>
          <w:b/>
          <w:bCs/>
          <w:color w:val="1F497D" w:themeColor="text2"/>
        </w:rPr>
      </w:pPr>
      <w:r w:rsidRPr="00952A06">
        <w:rPr>
          <w:rFonts w:ascii="Arial Rounded MT Bold" w:hAnsi="Arial Rounded MT Bold"/>
          <w:b/>
          <w:bCs/>
          <w:color w:val="1F497D" w:themeColor="text2"/>
          <w:sz w:val="36"/>
          <w:szCs w:val="36"/>
        </w:rPr>
        <w:lastRenderedPageBreak/>
        <w:t>Working Logic</w:t>
      </w:r>
    </w:p>
    <w:p w14:paraId="7121263A" w14:textId="3B70B911" w:rsidR="00C912A5" w:rsidRPr="00C912A5" w:rsidRDefault="00000000" w:rsidP="00C912A5">
      <w:pPr>
        <w:ind w:left="-993"/>
        <w:rPr>
          <w:b/>
          <w:bCs/>
          <w:sz w:val="24"/>
          <w:szCs w:val="24"/>
          <w:lang w:val="en-IN"/>
        </w:rPr>
      </w:pPr>
      <w:r w:rsidRPr="0046359B">
        <w:rPr>
          <w:sz w:val="24"/>
          <w:szCs w:val="24"/>
        </w:rPr>
        <w:t>- DHT11 provides temperature and humidity readings.</w:t>
      </w:r>
      <w:r w:rsidRPr="0046359B">
        <w:rPr>
          <w:sz w:val="24"/>
          <w:szCs w:val="24"/>
        </w:rPr>
        <w:br/>
        <w:t>- MQ-8 measures hydrogen gas levels. If value exceeds 2500, buzzer and LED are activated, and a Blynk alert is sent.</w:t>
      </w:r>
      <w:r w:rsidRPr="0046359B">
        <w:rPr>
          <w:sz w:val="24"/>
          <w:szCs w:val="24"/>
        </w:rPr>
        <w:br/>
        <w:t>- Rain Sensor gives analog value for moisture detection. Lower values = higher rainfall.</w:t>
      </w:r>
      <w:r w:rsidRPr="0046359B">
        <w:rPr>
          <w:sz w:val="24"/>
          <w:szCs w:val="24"/>
        </w:rPr>
        <w:br/>
        <w:t>- LCD shows real-time environmental data.</w:t>
      </w:r>
      <w:r w:rsidRPr="0046359B">
        <w:rPr>
          <w:sz w:val="24"/>
          <w:szCs w:val="24"/>
        </w:rPr>
        <w:br/>
        <w:t>- Blynk Cloud is used to send real-time sensor data to the mobile app and trigger gas alerts.</w:t>
      </w:r>
      <w:r w:rsidR="00C912A5">
        <w:rPr>
          <w:sz w:val="24"/>
          <w:szCs w:val="24"/>
        </w:rPr>
        <w:br/>
      </w:r>
      <w:r w:rsidR="00C912A5">
        <w:rPr>
          <w:sz w:val="24"/>
          <w:szCs w:val="24"/>
        </w:rPr>
        <w:br/>
      </w:r>
      <w:r w:rsidR="00C912A5">
        <w:rPr>
          <w:sz w:val="24"/>
          <w:szCs w:val="24"/>
        </w:rPr>
        <w:br/>
      </w:r>
      <w:r w:rsidR="00C912A5" w:rsidRPr="00C912A5">
        <w:rPr>
          <w:rFonts w:ascii="Arial Rounded MT Bold" w:hAnsi="Arial Rounded MT Bold"/>
          <w:b/>
          <w:bCs/>
          <w:color w:val="1F497D" w:themeColor="text2"/>
          <w:sz w:val="36"/>
          <w:szCs w:val="36"/>
          <w:lang w:val="en-IN"/>
        </w:rPr>
        <w:t>Description of the Process</w:t>
      </w:r>
    </w:p>
    <w:p w14:paraId="1FC461FA" w14:textId="77777777" w:rsidR="00C912A5" w:rsidRPr="00C912A5" w:rsidRDefault="00C912A5" w:rsidP="00C912A5">
      <w:pPr>
        <w:ind w:left="-993"/>
        <w:rPr>
          <w:sz w:val="24"/>
          <w:szCs w:val="24"/>
          <w:lang w:val="en-IN"/>
        </w:rPr>
      </w:pPr>
      <w:r w:rsidRPr="00C912A5">
        <w:rPr>
          <w:sz w:val="24"/>
          <w:szCs w:val="24"/>
          <w:lang w:val="en-IN"/>
        </w:rPr>
        <w:t>The ESP32 reads data from DHT11, MQ-8, and the rain sensor every 2 seconds. It sends this data to the Blynk cloud using Wi-Fi. Users can view the data on the Blynk mobile app through virtual pins (V1 to V4). The LCD continuously displays all sensor values in real time. If hydrogen gas exceeds a safe threshold, a buzzer and LED are activated, and a push notification is sent to the user via Blynk.</w:t>
      </w:r>
    </w:p>
    <w:p w14:paraId="0BE5090C" w14:textId="77777777" w:rsidR="002177A6" w:rsidRPr="0046359B" w:rsidRDefault="00000000" w:rsidP="003A4FE7">
      <w:pPr>
        <w:pStyle w:val="Heading1"/>
        <w:ind w:left="-993"/>
        <w:rPr>
          <w:rFonts w:ascii="Arial Rounded MT Bold" w:hAnsi="Arial Rounded MT Bold"/>
          <w:sz w:val="36"/>
          <w:szCs w:val="36"/>
        </w:rPr>
      </w:pPr>
      <w:r w:rsidRPr="0046359B">
        <w:rPr>
          <w:rFonts w:ascii="Arial Rounded MT Bold" w:hAnsi="Arial Rounded MT Bold"/>
          <w:sz w:val="36"/>
          <w:szCs w:val="36"/>
        </w:rPr>
        <w:t>Code Summary (Blynk Enabled)</w:t>
      </w:r>
    </w:p>
    <w:p w14:paraId="77D50D53" w14:textId="77777777" w:rsidR="00654A66" w:rsidRDefault="00654A66" w:rsidP="003A4FE7">
      <w:pPr>
        <w:spacing w:after="100" w:afterAutospacing="1" w:line="240" w:lineRule="auto"/>
        <w:ind w:right="-113"/>
        <w:rPr>
          <w:b/>
          <w:bCs/>
          <w:sz w:val="32"/>
          <w:szCs w:val="32"/>
        </w:rPr>
      </w:pPr>
    </w:p>
    <w:p w14:paraId="4CF823E4" w14:textId="77777777" w:rsidR="00654A66" w:rsidRDefault="0046359B" w:rsidP="003A4FE7">
      <w:pPr>
        <w:spacing w:after="100" w:afterAutospacing="1" w:line="240" w:lineRule="auto"/>
        <w:ind w:right="-113"/>
        <w:rPr>
          <w:sz w:val="24"/>
          <w:szCs w:val="24"/>
        </w:rPr>
      </w:pPr>
      <w:r w:rsidRPr="0046359B">
        <w:rPr>
          <w:b/>
          <w:bCs/>
          <w:sz w:val="32"/>
          <w:szCs w:val="32"/>
        </w:rPr>
        <w:t xml:space="preserve">Code:- </w:t>
      </w:r>
      <w:r w:rsidR="00000000" w:rsidRPr="0046359B">
        <w:rPr>
          <w:sz w:val="24"/>
          <w:szCs w:val="24"/>
        </w:rPr>
        <w:br/>
        <w:t>#define BLYNK_TEMPLATE_ID "TMPL37diIJvAO"</w:t>
      </w:r>
      <w:r w:rsidR="00000000" w:rsidRPr="0046359B">
        <w:rPr>
          <w:sz w:val="24"/>
          <w:szCs w:val="24"/>
        </w:rPr>
        <w:br/>
        <w:t>#define BLYNK_TEMPLATE_NAME "Smart Weather Monitoring System"</w:t>
      </w:r>
      <w:r w:rsidR="00000000" w:rsidRPr="0046359B">
        <w:rPr>
          <w:sz w:val="24"/>
          <w:szCs w:val="24"/>
        </w:rPr>
        <w:br/>
        <w:t>#define BLYNK_AUTH_TOKEN "</w:t>
      </w:r>
      <w:r w:rsidRPr="0046359B">
        <w:t xml:space="preserve"> </w:t>
      </w:r>
      <w:r w:rsidRPr="0046359B">
        <w:rPr>
          <w:sz w:val="24"/>
          <w:szCs w:val="24"/>
        </w:rPr>
        <w:t>ps6xU0w293ccSUMKwWUJWAEtwB0A2ihj</w:t>
      </w:r>
      <w:r w:rsidR="00000000" w:rsidRPr="0046359B">
        <w:rPr>
          <w:sz w:val="24"/>
          <w:szCs w:val="24"/>
        </w:rPr>
        <w:t>"</w:t>
      </w:r>
      <w:r w:rsidR="00000000" w:rsidRPr="0046359B">
        <w:rPr>
          <w:sz w:val="24"/>
          <w:szCs w:val="24"/>
        </w:rPr>
        <w:br/>
      </w:r>
      <w:r w:rsidR="00000000" w:rsidRPr="0046359B">
        <w:rPr>
          <w:sz w:val="24"/>
          <w:szCs w:val="24"/>
        </w:rPr>
        <w:br/>
        <w:t>#include &lt;WiFi.h&gt;</w:t>
      </w:r>
      <w:r w:rsidR="00000000" w:rsidRPr="0046359B">
        <w:rPr>
          <w:sz w:val="24"/>
          <w:szCs w:val="24"/>
        </w:rPr>
        <w:br/>
        <w:t>#include &lt;BlynkSimpleEsp32.h&gt;</w:t>
      </w:r>
      <w:r w:rsidR="00000000" w:rsidRPr="0046359B">
        <w:rPr>
          <w:sz w:val="24"/>
          <w:szCs w:val="24"/>
        </w:rPr>
        <w:br/>
        <w:t>#include "DHT.h"</w:t>
      </w:r>
      <w:r w:rsidR="00000000" w:rsidRPr="0046359B">
        <w:rPr>
          <w:sz w:val="24"/>
          <w:szCs w:val="24"/>
        </w:rPr>
        <w:br/>
        <w:t>#include &lt;Wire.h&gt;</w:t>
      </w:r>
      <w:r w:rsidR="00000000" w:rsidRPr="0046359B">
        <w:rPr>
          <w:sz w:val="24"/>
          <w:szCs w:val="24"/>
        </w:rPr>
        <w:br/>
        <w:t>#include &lt;LiquidCrystal_I2C.h&gt;</w:t>
      </w:r>
      <w:r w:rsidR="00000000" w:rsidRPr="0046359B">
        <w:rPr>
          <w:sz w:val="24"/>
          <w:szCs w:val="24"/>
        </w:rPr>
        <w:br/>
      </w:r>
      <w:r w:rsidR="00000000" w:rsidRPr="0046359B">
        <w:rPr>
          <w:sz w:val="24"/>
          <w:szCs w:val="24"/>
        </w:rPr>
        <w:br/>
        <w:t>char auth[] = BLYNK_AUTH_TOKEN;</w:t>
      </w:r>
      <w:r w:rsidR="00000000" w:rsidRPr="0046359B">
        <w:rPr>
          <w:sz w:val="24"/>
          <w:szCs w:val="24"/>
        </w:rPr>
        <w:br/>
        <w:t>char ssid[] = "Your_SSID";</w:t>
      </w:r>
      <w:r w:rsidR="00000000" w:rsidRPr="0046359B">
        <w:rPr>
          <w:sz w:val="24"/>
          <w:szCs w:val="24"/>
        </w:rPr>
        <w:br/>
        <w:t>char pass[] = "Your_PASSWORD";</w:t>
      </w:r>
      <w:r w:rsidR="00000000" w:rsidRPr="0046359B">
        <w:rPr>
          <w:sz w:val="24"/>
          <w:szCs w:val="24"/>
        </w:rPr>
        <w:br/>
      </w:r>
      <w:r w:rsidR="00000000" w:rsidRPr="0046359B">
        <w:rPr>
          <w:sz w:val="24"/>
          <w:szCs w:val="24"/>
        </w:rPr>
        <w:br/>
        <w:t>#define DHTPIN 4</w:t>
      </w:r>
      <w:r w:rsidR="00000000" w:rsidRPr="0046359B">
        <w:rPr>
          <w:sz w:val="24"/>
          <w:szCs w:val="24"/>
        </w:rPr>
        <w:br/>
        <w:t>#define DHTTYPE DHT11</w:t>
      </w:r>
      <w:r w:rsidR="00000000" w:rsidRPr="0046359B">
        <w:rPr>
          <w:sz w:val="24"/>
          <w:szCs w:val="24"/>
        </w:rPr>
        <w:br/>
        <w:t>#define MQ8PIN 35</w:t>
      </w:r>
      <w:r w:rsidR="00000000" w:rsidRPr="0046359B">
        <w:rPr>
          <w:sz w:val="24"/>
          <w:szCs w:val="24"/>
        </w:rPr>
        <w:br/>
        <w:t>#define RAINPIN 34</w:t>
      </w:r>
      <w:r w:rsidR="00000000" w:rsidRPr="0046359B">
        <w:rPr>
          <w:sz w:val="24"/>
          <w:szCs w:val="24"/>
        </w:rPr>
        <w:br/>
        <w:t>#define BUZZER 14</w:t>
      </w:r>
      <w:r w:rsidR="00000000" w:rsidRPr="0046359B">
        <w:rPr>
          <w:sz w:val="24"/>
          <w:szCs w:val="24"/>
        </w:rPr>
        <w:br/>
        <w:t>#define LED 26</w:t>
      </w:r>
      <w:r w:rsidR="00000000" w:rsidRPr="0046359B">
        <w:rPr>
          <w:sz w:val="24"/>
          <w:szCs w:val="24"/>
        </w:rPr>
        <w:br/>
      </w:r>
      <w:r w:rsidR="00000000" w:rsidRPr="0046359B">
        <w:rPr>
          <w:sz w:val="24"/>
          <w:szCs w:val="24"/>
        </w:rPr>
        <w:br/>
        <w:t>DHT dht(DHTPIN, DHTTYPE);</w:t>
      </w:r>
      <w:r w:rsidR="00000000" w:rsidRPr="0046359B">
        <w:rPr>
          <w:sz w:val="24"/>
          <w:szCs w:val="24"/>
        </w:rPr>
        <w:br/>
        <w:t>LiquidCrystal_I2C lcd(0x27, 16, 2);</w:t>
      </w:r>
      <w:r w:rsidR="00000000" w:rsidRPr="0046359B">
        <w:rPr>
          <w:sz w:val="24"/>
          <w:szCs w:val="24"/>
        </w:rPr>
        <w:br/>
        <w:t>bool alertSent = false;</w:t>
      </w:r>
      <w:r w:rsidR="00000000" w:rsidRPr="0046359B">
        <w:rPr>
          <w:sz w:val="24"/>
          <w:szCs w:val="24"/>
        </w:rPr>
        <w:br/>
      </w:r>
      <w:r w:rsidR="00000000" w:rsidRPr="0046359B">
        <w:rPr>
          <w:sz w:val="24"/>
          <w:szCs w:val="24"/>
        </w:rPr>
        <w:br/>
      </w:r>
    </w:p>
    <w:p w14:paraId="36A51C74" w14:textId="77777777" w:rsidR="00654A66" w:rsidRDefault="00654A66" w:rsidP="003A4FE7">
      <w:pPr>
        <w:spacing w:after="100" w:afterAutospacing="1" w:line="240" w:lineRule="auto"/>
        <w:ind w:right="-113"/>
        <w:rPr>
          <w:sz w:val="24"/>
          <w:szCs w:val="24"/>
        </w:rPr>
      </w:pPr>
    </w:p>
    <w:p w14:paraId="3B7F1A85" w14:textId="6685D0B8" w:rsidR="002177A6" w:rsidRPr="0046359B" w:rsidRDefault="00000000" w:rsidP="003A4FE7">
      <w:pPr>
        <w:spacing w:after="100" w:afterAutospacing="1" w:line="240" w:lineRule="auto"/>
        <w:ind w:right="-113"/>
        <w:rPr>
          <w:sz w:val="24"/>
          <w:szCs w:val="24"/>
        </w:rPr>
      </w:pPr>
      <w:r w:rsidRPr="0046359B">
        <w:rPr>
          <w:sz w:val="24"/>
          <w:szCs w:val="24"/>
        </w:rPr>
        <w:lastRenderedPageBreak/>
        <w:t>void setup() {</w:t>
      </w:r>
      <w:r w:rsidRPr="0046359B">
        <w:rPr>
          <w:sz w:val="24"/>
          <w:szCs w:val="24"/>
        </w:rPr>
        <w:br/>
        <w:t xml:space="preserve">  Serial.begin(115200);</w:t>
      </w:r>
      <w:r w:rsidRPr="0046359B">
        <w:rPr>
          <w:sz w:val="24"/>
          <w:szCs w:val="24"/>
        </w:rPr>
        <w:br/>
        <w:t xml:space="preserve">  Blynk.begin(auth, ssid, pass);</w:t>
      </w:r>
      <w:r w:rsidRPr="0046359B">
        <w:rPr>
          <w:sz w:val="24"/>
          <w:szCs w:val="24"/>
        </w:rPr>
        <w:br/>
        <w:t xml:space="preserve">  Wire.begin(21, 22);</w:t>
      </w:r>
      <w:r w:rsidRPr="0046359B">
        <w:rPr>
          <w:sz w:val="24"/>
          <w:szCs w:val="24"/>
        </w:rPr>
        <w:br/>
        <w:t xml:space="preserve">  lcd.init();</w:t>
      </w:r>
      <w:r w:rsidRPr="0046359B">
        <w:rPr>
          <w:sz w:val="24"/>
          <w:szCs w:val="24"/>
        </w:rPr>
        <w:br/>
        <w:t xml:space="preserve">  lcd.backlight();</w:t>
      </w:r>
      <w:r w:rsidRPr="0046359B">
        <w:rPr>
          <w:sz w:val="24"/>
          <w:szCs w:val="24"/>
        </w:rPr>
        <w:br/>
        <w:t xml:space="preserve">  dht.begin();</w:t>
      </w:r>
      <w:r w:rsidRPr="0046359B">
        <w:rPr>
          <w:sz w:val="24"/>
          <w:szCs w:val="24"/>
        </w:rPr>
        <w:br/>
        <w:t xml:space="preserve">  pinMode(BUZZER, OUTPUT);</w:t>
      </w:r>
      <w:r w:rsidRPr="0046359B">
        <w:rPr>
          <w:sz w:val="24"/>
          <w:szCs w:val="24"/>
        </w:rPr>
        <w:br/>
        <w:t xml:space="preserve">  pinMode(LED, OUTPUT);</w:t>
      </w:r>
      <w:r w:rsidRPr="0046359B">
        <w:rPr>
          <w:sz w:val="24"/>
          <w:szCs w:val="24"/>
        </w:rPr>
        <w:br/>
      </w:r>
      <w:r w:rsidRPr="0046359B">
        <w:rPr>
          <w:sz w:val="24"/>
          <w:szCs w:val="24"/>
        </w:rPr>
        <w:br/>
        <w:t xml:space="preserve">  lcd.setCursor(0, 0);</w:t>
      </w:r>
      <w:r w:rsidRPr="0046359B">
        <w:rPr>
          <w:sz w:val="24"/>
          <w:szCs w:val="24"/>
        </w:rPr>
        <w:br/>
        <w:t xml:space="preserve">  lcd.print("Weather Monitor");</w:t>
      </w:r>
      <w:r w:rsidRPr="0046359B">
        <w:rPr>
          <w:sz w:val="24"/>
          <w:szCs w:val="24"/>
        </w:rPr>
        <w:br/>
        <w:t xml:space="preserve">  delay(2000);</w:t>
      </w:r>
      <w:r w:rsidRPr="0046359B">
        <w:rPr>
          <w:sz w:val="24"/>
          <w:szCs w:val="24"/>
        </w:rPr>
        <w:br/>
        <w:t xml:space="preserve">  lcd.clear();</w:t>
      </w:r>
      <w:r w:rsidRPr="0046359B">
        <w:rPr>
          <w:sz w:val="24"/>
          <w:szCs w:val="24"/>
        </w:rPr>
        <w:br/>
        <w:t>}</w:t>
      </w:r>
      <w:r w:rsidRPr="0046359B">
        <w:rPr>
          <w:sz w:val="24"/>
          <w:szCs w:val="24"/>
        </w:rPr>
        <w:br/>
      </w:r>
      <w:r w:rsidRPr="0046359B">
        <w:rPr>
          <w:sz w:val="24"/>
          <w:szCs w:val="24"/>
        </w:rPr>
        <w:br/>
        <w:t>void loop() {</w:t>
      </w:r>
      <w:r w:rsidRPr="0046359B">
        <w:rPr>
          <w:sz w:val="24"/>
          <w:szCs w:val="24"/>
        </w:rPr>
        <w:br/>
        <w:t xml:space="preserve">  Blynk.run();</w:t>
      </w:r>
      <w:r w:rsidRPr="0046359B">
        <w:rPr>
          <w:sz w:val="24"/>
          <w:szCs w:val="24"/>
        </w:rPr>
        <w:br/>
        <w:t xml:space="preserve">  static unsigned long lastUpdate = 0;</w:t>
      </w:r>
      <w:r w:rsidRPr="0046359B">
        <w:rPr>
          <w:sz w:val="24"/>
          <w:szCs w:val="24"/>
        </w:rPr>
        <w:br/>
        <w:t xml:space="preserve">  if (millis() - lastUpdate &gt;= 2000) {</w:t>
      </w:r>
      <w:r w:rsidRPr="0046359B">
        <w:rPr>
          <w:sz w:val="24"/>
          <w:szCs w:val="24"/>
        </w:rPr>
        <w:br/>
        <w:t xml:space="preserve">    lastUpdate = millis();</w:t>
      </w:r>
      <w:r w:rsidRPr="0046359B">
        <w:rPr>
          <w:sz w:val="24"/>
          <w:szCs w:val="24"/>
        </w:rPr>
        <w:br/>
      </w:r>
      <w:r w:rsidRPr="0046359B">
        <w:rPr>
          <w:sz w:val="24"/>
          <w:szCs w:val="24"/>
        </w:rPr>
        <w:br/>
        <w:t xml:space="preserve">    float temp = dht.readTemperature();</w:t>
      </w:r>
      <w:r w:rsidRPr="0046359B">
        <w:rPr>
          <w:sz w:val="24"/>
          <w:szCs w:val="24"/>
        </w:rPr>
        <w:br/>
        <w:t xml:space="preserve">    float hum = dht.readHumidity();</w:t>
      </w:r>
      <w:r w:rsidRPr="0046359B">
        <w:rPr>
          <w:sz w:val="24"/>
          <w:szCs w:val="24"/>
        </w:rPr>
        <w:br/>
        <w:t xml:space="preserve">    int gasValue = analogRead(MQ8PIN);</w:t>
      </w:r>
      <w:r w:rsidRPr="0046359B">
        <w:rPr>
          <w:sz w:val="24"/>
          <w:szCs w:val="24"/>
        </w:rPr>
        <w:br/>
        <w:t xml:space="preserve">    int rainValue = analogRead(RAINPIN);</w:t>
      </w:r>
      <w:r w:rsidRPr="0046359B">
        <w:rPr>
          <w:sz w:val="24"/>
          <w:szCs w:val="24"/>
        </w:rPr>
        <w:br/>
      </w:r>
      <w:r w:rsidRPr="0046359B">
        <w:rPr>
          <w:sz w:val="24"/>
          <w:szCs w:val="24"/>
        </w:rPr>
        <w:br/>
        <w:t xml:space="preserve">    if (!isnan(temp) &amp;&amp; !isnan(hum)) {</w:t>
      </w:r>
      <w:r w:rsidRPr="0046359B">
        <w:rPr>
          <w:sz w:val="24"/>
          <w:szCs w:val="24"/>
        </w:rPr>
        <w:br/>
        <w:t xml:space="preserve">      Blynk.virtualWrite(V1, temp);</w:t>
      </w:r>
      <w:r w:rsidRPr="0046359B">
        <w:rPr>
          <w:sz w:val="24"/>
          <w:szCs w:val="24"/>
        </w:rPr>
        <w:br/>
        <w:t xml:space="preserve">      Blynk.virtualWrite(V2, hum);</w:t>
      </w:r>
      <w:r w:rsidRPr="0046359B">
        <w:rPr>
          <w:sz w:val="24"/>
          <w:szCs w:val="24"/>
        </w:rPr>
        <w:br/>
        <w:t xml:space="preserve">      Blynk.virtualWrite(V3, gasValue);</w:t>
      </w:r>
      <w:r w:rsidRPr="0046359B">
        <w:rPr>
          <w:sz w:val="24"/>
          <w:szCs w:val="24"/>
        </w:rPr>
        <w:br/>
        <w:t xml:space="preserve">      Blynk.virtualWrite(V4, rainValue);</w:t>
      </w:r>
      <w:r w:rsidRPr="0046359B">
        <w:rPr>
          <w:sz w:val="24"/>
          <w:szCs w:val="24"/>
        </w:rPr>
        <w:br/>
        <w:t xml:space="preserve">    }</w:t>
      </w:r>
      <w:r w:rsidRPr="0046359B">
        <w:rPr>
          <w:sz w:val="24"/>
          <w:szCs w:val="24"/>
        </w:rPr>
        <w:br/>
      </w:r>
      <w:r w:rsidRPr="0046359B">
        <w:rPr>
          <w:sz w:val="24"/>
          <w:szCs w:val="24"/>
        </w:rPr>
        <w:br/>
        <w:t xml:space="preserve">    lcd.setCursor(0, 0);</w:t>
      </w:r>
      <w:r w:rsidRPr="0046359B">
        <w:rPr>
          <w:sz w:val="24"/>
          <w:szCs w:val="24"/>
        </w:rPr>
        <w:br/>
        <w:t xml:space="preserve">    lcd.print("T:"); lcd.print(temp, 1);</w:t>
      </w:r>
      <w:r w:rsidRPr="0046359B">
        <w:rPr>
          <w:sz w:val="24"/>
          <w:szCs w:val="24"/>
        </w:rPr>
        <w:br/>
        <w:t xml:space="preserve">    lcd.print(" H:"); lcd.print(hum, 1);</w:t>
      </w:r>
      <w:r w:rsidRPr="0046359B">
        <w:rPr>
          <w:sz w:val="24"/>
          <w:szCs w:val="24"/>
        </w:rPr>
        <w:br/>
        <w:t xml:space="preserve">    lcd.setCursor(0, 1);</w:t>
      </w:r>
      <w:r w:rsidRPr="0046359B">
        <w:rPr>
          <w:sz w:val="24"/>
          <w:szCs w:val="24"/>
        </w:rPr>
        <w:br/>
        <w:t xml:space="preserve">    lcd.print("G:"); lcd.print(gasValue);</w:t>
      </w:r>
      <w:r w:rsidRPr="0046359B">
        <w:rPr>
          <w:sz w:val="24"/>
          <w:szCs w:val="24"/>
        </w:rPr>
        <w:br/>
        <w:t xml:space="preserve">    lcd.print(" R:"); lcd.print(rainValue);</w:t>
      </w:r>
      <w:r w:rsidRPr="0046359B">
        <w:rPr>
          <w:sz w:val="24"/>
          <w:szCs w:val="24"/>
        </w:rPr>
        <w:br/>
      </w:r>
      <w:r w:rsidRPr="0046359B">
        <w:rPr>
          <w:sz w:val="24"/>
          <w:szCs w:val="24"/>
        </w:rPr>
        <w:br/>
        <w:t xml:space="preserve">    if (gasValue &gt; 2500 &amp;&amp; !alertSent) {</w:t>
      </w:r>
      <w:r w:rsidRPr="0046359B">
        <w:rPr>
          <w:sz w:val="24"/>
          <w:szCs w:val="24"/>
        </w:rPr>
        <w:br/>
        <w:t xml:space="preserve">      digitalWrite(BUZZER, HIGH);</w:t>
      </w:r>
      <w:r w:rsidRPr="0046359B">
        <w:rPr>
          <w:sz w:val="24"/>
          <w:szCs w:val="24"/>
        </w:rPr>
        <w:br/>
        <w:t xml:space="preserve">      digitalWrite(LED, HIGH);</w:t>
      </w:r>
      <w:r w:rsidRPr="0046359B">
        <w:rPr>
          <w:sz w:val="24"/>
          <w:szCs w:val="24"/>
        </w:rPr>
        <w:br/>
        <w:t xml:space="preserve">      Blynk.logEvent("gas_alert", "High gas level detected!");</w:t>
      </w:r>
      <w:r w:rsidRPr="0046359B">
        <w:rPr>
          <w:sz w:val="24"/>
          <w:szCs w:val="24"/>
        </w:rPr>
        <w:br/>
        <w:t xml:space="preserve">      alertSent = true;</w:t>
      </w:r>
      <w:r w:rsidRPr="0046359B">
        <w:rPr>
          <w:sz w:val="24"/>
          <w:szCs w:val="24"/>
        </w:rPr>
        <w:br/>
        <w:t xml:space="preserve">    } else if (gasValue &lt;= 2500) {</w:t>
      </w:r>
      <w:r w:rsidRPr="0046359B">
        <w:rPr>
          <w:sz w:val="24"/>
          <w:szCs w:val="24"/>
        </w:rPr>
        <w:br/>
        <w:t xml:space="preserve">      digitalWrite(BUZZER, LOW);</w:t>
      </w:r>
      <w:r w:rsidRPr="0046359B">
        <w:rPr>
          <w:sz w:val="24"/>
          <w:szCs w:val="24"/>
        </w:rPr>
        <w:br/>
        <w:t xml:space="preserve">      digitalWrite(LED, LOW);</w:t>
      </w:r>
      <w:r w:rsidRPr="0046359B">
        <w:rPr>
          <w:sz w:val="24"/>
          <w:szCs w:val="24"/>
        </w:rPr>
        <w:br/>
        <w:t xml:space="preserve">      alertSent = false;</w:t>
      </w:r>
      <w:r w:rsidRPr="0046359B">
        <w:rPr>
          <w:sz w:val="24"/>
          <w:szCs w:val="24"/>
        </w:rPr>
        <w:br/>
        <w:t xml:space="preserve">    }</w:t>
      </w:r>
      <w:r w:rsidRPr="0046359B">
        <w:rPr>
          <w:sz w:val="24"/>
          <w:szCs w:val="24"/>
        </w:rPr>
        <w:br/>
        <w:t xml:space="preserve">  }</w:t>
      </w:r>
      <w:r w:rsidRPr="0046359B">
        <w:rPr>
          <w:sz w:val="24"/>
          <w:szCs w:val="24"/>
        </w:rPr>
        <w:br/>
        <w:t>}</w:t>
      </w:r>
      <w:r w:rsidRPr="0046359B">
        <w:rPr>
          <w:sz w:val="24"/>
          <w:szCs w:val="24"/>
        </w:rPr>
        <w:br/>
      </w:r>
    </w:p>
    <w:p w14:paraId="4571E768" w14:textId="77777777" w:rsidR="00952A06" w:rsidRDefault="00952A06" w:rsidP="0046359B">
      <w:pPr>
        <w:pStyle w:val="Heading1"/>
        <w:ind w:left="-851"/>
        <w:rPr>
          <w:rFonts w:ascii="Arial Rounded MT Bold" w:hAnsi="Arial Rounded MT Bold"/>
          <w:sz w:val="36"/>
          <w:szCs w:val="36"/>
        </w:rPr>
      </w:pPr>
    </w:p>
    <w:p w14:paraId="162929AD" w14:textId="4E2390AC" w:rsidR="002177A6" w:rsidRPr="0046359B" w:rsidRDefault="00000000" w:rsidP="0046359B">
      <w:pPr>
        <w:pStyle w:val="Heading1"/>
        <w:ind w:left="-851"/>
        <w:rPr>
          <w:rFonts w:ascii="Arial Rounded MT Bold" w:hAnsi="Arial Rounded MT Bold"/>
          <w:sz w:val="36"/>
          <w:szCs w:val="36"/>
        </w:rPr>
      </w:pPr>
      <w:r w:rsidRPr="0046359B">
        <w:rPr>
          <w:rFonts w:ascii="Arial Rounded MT Bold" w:hAnsi="Arial Rounded MT Bold"/>
          <w:sz w:val="36"/>
          <w:szCs w:val="36"/>
        </w:rPr>
        <w:t>Thresholds</w:t>
      </w:r>
    </w:p>
    <w:p w14:paraId="44307EA8" w14:textId="77777777" w:rsidR="002177A6" w:rsidRPr="0046359B" w:rsidRDefault="00000000" w:rsidP="0046359B">
      <w:pPr>
        <w:ind w:left="-851"/>
        <w:rPr>
          <w:sz w:val="24"/>
          <w:szCs w:val="24"/>
        </w:rPr>
      </w:pPr>
      <w:r w:rsidRPr="0046359B">
        <w:rPr>
          <w:sz w:val="24"/>
          <w:szCs w:val="24"/>
        </w:rPr>
        <w:t>- Gas Sensor (MQ-8): Value &gt; 2500 triggers buzzer, LED, and Blynk notification.</w:t>
      </w:r>
      <w:r w:rsidRPr="0046359B">
        <w:rPr>
          <w:sz w:val="24"/>
          <w:szCs w:val="24"/>
        </w:rPr>
        <w:br/>
        <w:t>- Rain Sensor: Dry ≈ 1023, Wet ≈ 300 (display use only).</w:t>
      </w:r>
    </w:p>
    <w:p w14:paraId="1377BE56" w14:textId="77777777" w:rsidR="002177A6" w:rsidRPr="0046359B" w:rsidRDefault="00000000" w:rsidP="0046359B">
      <w:pPr>
        <w:pStyle w:val="Heading1"/>
        <w:ind w:left="-851"/>
        <w:rPr>
          <w:rFonts w:ascii="Arial Rounded MT Bold" w:hAnsi="Arial Rounded MT Bold"/>
          <w:sz w:val="36"/>
          <w:szCs w:val="36"/>
        </w:rPr>
      </w:pPr>
      <w:r w:rsidRPr="0046359B">
        <w:rPr>
          <w:rFonts w:ascii="Arial Rounded MT Bold" w:hAnsi="Arial Rounded MT Bold"/>
          <w:sz w:val="36"/>
          <w:szCs w:val="36"/>
        </w:rPr>
        <w:t>LCD Output Format</w:t>
      </w:r>
    </w:p>
    <w:p w14:paraId="73CDB1C5" w14:textId="77777777" w:rsidR="002177A6" w:rsidRPr="0046359B" w:rsidRDefault="00000000">
      <w:pPr>
        <w:ind w:left="-709"/>
        <w:rPr>
          <w:sz w:val="24"/>
          <w:szCs w:val="24"/>
        </w:rPr>
      </w:pPr>
      <w:r w:rsidRPr="0046359B">
        <w:rPr>
          <w:sz w:val="24"/>
          <w:szCs w:val="24"/>
        </w:rPr>
        <w:t>Line 1: T:&lt;temperature&gt; H:&lt;humidity&gt;</w:t>
      </w:r>
      <w:r w:rsidRPr="0046359B">
        <w:rPr>
          <w:sz w:val="24"/>
          <w:szCs w:val="24"/>
        </w:rPr>
        <w:br/>
        <w:t>Line 2: G:&lt;gas_value&gt; R:&lt;rain_value&gt;</w:t>
      </w:r>
    </w:p>
    <w:p w14:paraId="6DD468B6" w14:textId="5AFC0D1E" w:rsidR="00C61ADB" w:rsidRPr="00C61ADB" w:rsidRDefault="00952A06" w:rsidP="00C61ADB">
      <w:pPr>
        <w:pStyle w:val="Heading1"/>
        <w:ind w:left="-851"/>
        <w:rPr>
          <w:sz w:val="36"/>
          <w:szCs w:val="36"/>
        </w:rPr>
      </w:pPr>
      <w:r>
        <w:rPr>
          <w:sz w:val="24"/>
          <w:szCs w:val="24"/>
        </w:rPr>
        <w:t xml:space="preserve"> </w:t>
      </w:r>
      <w:r w:rsidR="00C61ADB" w:rsidRPr="001B57AD">
        <w:rPr>
          <w:sz w:val="36"/>
          <w:szCs w:val="36"/>
        </w:rPr>
        <w:t>Output on LC</w:t>
      </w:r>
      <w:r w:rsidR="00C61ADB">
        <w:rPr>
          <w:sz w:val="36"/>
          <w:szCs w:val="36"/>
        </w:rPr>
        <w:t>D</w:t>
      </w:r>
      <w:r>
        <w:rPr>
          <w:sz w:val="24"/>
          <w:szCs w:val="24"/>
        </w:rPr>
        <w:t xml:space="preserve">    </w:t>
      </w:r>
    </w:p>
    <w:p w14:paraId="79CD6E57" w14:textId="59817C40" w:rsidR="00952A06" w:rsidRPr="00C61ADB" w:rsidRDefault="00C61ADB" w:rsidP="00C61ADB">
      <w:pPr>
        <w:ind w:left="-993"/>
        <w:rPr>
          <w:rFonts w:ascii="Arial Rounded MT Bold" w:hAnsi="Arial Rounded MT Bold"/>
          <w:color w:val="4F81BD" w:themeColor="accent1"/>
          <w:sz w:val="36"/>
          <w:szCs w:val="36"/>
        </w:rPr>
      </w:pPr>
      <w:r>
        <w:rPr>
          <w:sz w:val="24"/>
          <w:szCs w:val="24"/>
        </w:rPr>
        <w:t xml:space="preserve">     </w:t>
      </w:r>
      <w:r w:rsidR="00000000" w:rsidRPr="0046359B">
        <w:rPr>
          <w:sz w:val="24"/>
          <w:szCs w:val="24"/>
        </w:rPr>
        <w:t>Example:</w:t>
      </w:r>
      <w:r w:rsidR="00000000" w:rsidRPr="0046359B">
        <w:rPr>
          <w:sz w:val="24"/>
          <w:szCs w:val="24"/>
        </w:rPr>
        <w:br/>
      </w:r>
      <w:r w:rsidR="00952A06">
        <w:rPr>
          <w:sz w:val="24"/>
          <w:szCs w:val="24"/>
        </w:rPr>
        <w:t xml:space="preserve">     </w:t>
      </w:r>
      <w:r w:rsidR="00000000" w:rsidRPr="0046359B">
        <w:rPr>
          <w:sz w:val="24"/>
          <w:szCs w:val="24"/>
        </w:rPr>
        <w:t>T:28.3 H:67.1</w:t>
      </w:r>
      <w:r w:rsidR="00000000" w:rsidRPr="0046359B">
        <w:rPr>
          <w:sz w:val="24"/>
          <w:szCs w:val="24"/>
        </w:rPr>
        <w:br/>
      </w:r>
      <w:r w:rsidR="00952A06">
        <w:rPr>
          <w:sz w:val="24"/>
          <w:szCs w:val="24"/>
        </w:rPr>
        <w:t xml:space="preserve">     </w:t>
      </w:r>
      <w:r w:rsidR="00000000" w:rsidRPr="0046359B">
        <w:rPr>
          <w:sz w:val="24"/>
          <w:szCs w:val="24"/>
        </w:rPr>
        <w:t>G:3120 R:1023</w:t>
      </w:r>
      <w:r w:rsidR="00952A06">
        <w:rPr>
          <w:sz w:val="24"/>
          <w:szCs w:val="24"/>
        </w:rPr>
        <w:br/>
      </w:r>
      <w:r w:rsidR="00952A06">
        <w:rPr>
          <w:sz w:val="24"/>
          <w:szCs w:val="24"/>
        </w:rPr>
        <w:br/>
      </w:r>
      <w:r w:rsidR="00952A06" w:rsidRPr="00CF7926">
        <w:rPr>
          <w:rFonts w:ascii="Arial Rounded MT Bold" w:hAnsi="Arial Rounded MT Bold"/>
          <w:color w:val="4F81BD" w:themeColor="accent1"/>
          <w:sz w:val="36"/>
          <w:szCs w:val="36"/>
        </w:rPr>
        <w:t>Project Prototype (Original Image)</w:t>
      </w:r>
      <w:r w:rsidR="00952A06">
        <w:rPr>
          <w:rFonts w:ascii="Arial Rounded MT Bold" w:hAnsi="Arial Rounded MT Bold"/>
          <w:color w:val="4F81BD" w:themeColor="accent1"/>
          <w:sz w:val="36"/>
          <w:szCs w:val="36"/>
        </w:rPr>
        <w:br/>
      </w:r>
      <w:r w:rsidR="00952A06">
        <w:rPr>
          <w:noProof/>
          <w:sz w:val="24"/>
          <w:szCs w:val="24"/>
        </w:rPr>
        <w:drawing>
          <wp:inline distT="0" distB="0" distL="0" distR="0" wp14:anchorId="72BA0FDC" wp14:editId="07172FFB">
            <wp:extent cx="5289550" cy="3967032"/>
            <wp:effectExtent l="152400" t="152400" r="368300" b="3575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5292248" cy="3969055"/>
                    </a:xfrm>
                    <a:prstGeom prst="rect">
                      <a:avLst/>
                    </a:prstGeom>
                    <a:ln>
                      <a:noFill/>
                    </a:ln>
                    <a:effectLst>
                      <a:outerShdw blurRad="292100" dist="139700" dir="2700000" algn="tl" rotWithShape="0">
                        <a:srgbClr val="333333">
                          <a:alpha val="65000"/>
                        </a:srgbClr>
                      </a:outerShdw>
                    </a:effectLst>
                  </pic:spPr>
                </pic:pic>
              </a:graphicData>
            </a:graphic>
          </wp:inline>
        </w:drawing>
      </w:r>
      <w:r w:rsidR="00952A06">
        <w:rPr>
          <w:rFonts w:ascii="Arial Rounded MT Bold" w:hAnsi="Arial Rounded MT Bold"/>
          <w:color w:val="4F81BD" w:themeColor="accent1"/>
          <w:sz w:val="36"/>
          <w:szCs w:val="36"/>
        </w:rPr>
        <w:br/>
        <w:t xml:space="preserve">                              </w:t>
      </w:r>
      <w:r w:rsidR="00952A06" w:rsidRPr="00952A06">
        <w:rPr>
          <w:b/>
          <w:bCs/>
          <w:color w:val="000000" w:themeColor="text1"/>
          <w:sz w:val="28"/>
          <w:szCs w:val="28"/>
          <w:u w:val="single"/>
        </w:rPr>
        <w:t>Project Image</w:t>
      </w:r>
    </w:p>
    <w:p w14:paraId="0950DAC6" w14:textId="77777777" w:rsidR="00952A06" w:rsidRDefault="00952A06" w:rsidP="00952A06">
      <w:pPr>
        <w:ind w:left="-993"/>
        <w:rPr>
          <w:b/>
          <w:bCs/>
          <w:color w:val="000000" w:themeColor="text1"/>
          <w:sz w:val="28"/>
          <w:szCs w:val="28"/>
        </w:rPr>
      </w:pPr>
      <w:r>
        <w:rPr>
          <w:rFonts w:ascii="Arial Rounded MT Bold" w:hAnsi="Arial Rounded MT Bold"/>
          <w:noProof/>
          <w:color w:val="4F81BD" w:themeColor="accent1"/>
          <w:sz w:val="36"/>
          <w:szCs w:val="36"/>
        </w:rPr>
        <w:lastRenderedPageBreak/>
        <w:drawing>
          <wp:anchor distT="0" distB="0" distL="114300" distR="114300" simplePos="0" relativeHeight="251658240" behindDoc="1" locked="0" layoutInCell="1" allowOverlap="1" wp14:anchorId="26BF6305" wp14:editId="4FC7E510">
            <wp:simplePos x="0" y="0"/>
            <wp:positionH relativeFrom="column">
              <wp:posOffset>-628650</wp:posOffset>
            </wp:positionH>
            <wp:positionV relativeFrom="paragraph">
              <wp:posOffset>635</wp:posOffset>
            </wp:positionV>
            <wp:extent cx="3435350" cy="4105910"/>
            <wp:effectExtent l="38100" t="38100" r="31750" b="46990"/>
            <wp:wrapTight wrapText="bothSides">
              <wp:wrapPolygon edited="0">
                <wp:start x="-240" y="-200"/>
                <wp:lineTo x="-240" y="21747"/>
                <wp:lineTo x="21680" y="21747"/>
                <wp:lineTo x="21680" y="-200"/>
                <wp:lineTo x="-240" y="-200"/>
              </wp:wrapPolygon>
            </wp:wrapTight>
            <wp:docPr id="2"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phone&#10;&#10;AI-generated content may be incorrect."/>
                    <pic:cNvPicPr/>
                  </pic:nvPicPr>
                  <pic:blipFill>
                    <a:blip r:embed="rId7"/>
                    <a:stretch>
                      <a:fillRect/>
                    </a:stretch>
                  </pic:blipFill>
                  <pic:spPr>
                    <a:xfrm>
                      <a:off x="0" y="0"/>
                      <a:ext cx="3435350" cy="4105910"/>
                    </a:xfrm>
                    <a:prstGeom prst="rect">
                      <a:avLst/>
                    </a:prstGeom>
                    <a:ln w="38100">
                      <a:solidFill>
                        <a:schemeClr val="tx1"/>
                      </a:solidFill>
                    </a:ln>
                  </pic:spPr>
                </pic:pic>
              </a:graphicData>
            </a:graphic>
            <wp14:sizeRelH relativeFrom="margin">
              <wp14:pctWidth>0</wp14:pctWidth>
            </wp14:sizeRelH>
          </wp:anchor>
        </w:drawing>
      </w:r>
      <w:r>
        <w:rPr>
          <w:rFonts w:ascii="Arial Rounded MT Bold" w:hAnsi="Arial Rounded MT Bold"/>
          <w:color w:val="4F81BD" w:themeColor="accent1"/>
          <w:sz w:val="36"/>
          <w:szCs w:val="36"/>
        </w:rPr>
        <w:t xml:space="preserve">  </w:t>
      </w:r>
      <w:r>
        <w:rPr>
          <w:rFonts w:ascii="Arial Rounded MT Bold" w:hAnsi="Arial Rounded MT Bold"/>
          <w:color w:val="4F81BD" w:themeColor="accent1"/>
          <w:sz w:val="36"/>
          <w:szCs w:val="36"/>
        </w:rPr>
        <w:br/>
      </w:r>
    </w:p>
    <w:p w14:paraId="690B4B57" w14:textId="77777777" w:rsidR="00952A06" w:rsidRDefault="00952A06" w:rsidP="00952A06">
      <w:pPr>
        <w:ind w:left="-993"/>
        <w:rPr>
          <w:b/>
          <w:bCs/>
          <w:color w:val="000000" w:themeColor="text1"/>
          <w:sz w:val="28"/>
          <w:szCs w:val="28"/>
        </w:rPr>
      </w:pPr>
    </w:p>
    <w:p w14:paraId="1639BE9E" w14:textId="77777777" w:rsidR="00952A06" w:rsidRDefault="00952A06" w:rsidP="00952A06">
      <w:pPr>
        <w:ind w:left="-993"/>
        <w:rPr>
          <w:b/>
          <w:bCs/>
          <w:color w:val="000000" w:themeColor="text1"/>
          <w:sz w:val="28"/>
          <w:szCs w:val="28"/>
        </w:rPr>
      </w:pPr>
    </w:p>
    <w:p w14:paraId="32F4000D" w14:textId="77777777" w:rsidR="00952A06" w:rsidRDefault="00952A06" w:rsidP="00952A06">
      <w:pPr>
        <w:ind w:left="-993"/>
        <w:rPr>
          <w:b/>
          <w:bCs/>
          <w:color w:val="000000" w:themeColor="text1"/>
          <w:sz w:val="28"/>
          <w:szCs w:val="28"/>
        </w:rPr>
      </w:pPr>
    </w:p>
    <w:p w14:paraId="4433E674" w14:textId="77777777" w:rsidR="00952A06" w:rsidRDefault="00952A06" w:rsidP="00952A06">
      <w:pPr>
        <w:ind w:left="-993"/>
        <w:rPr>
          <w:b/>
          <w:bCs/>
          <w:color w:val="000000" w:themeColor="text1"/>
          <w:sz w:val="28"/>
          <w:szCs w:val="28"/>
        </w:rPr>
      </w:pPr>
    </w:p>
    <w:p w14:paraId="6B1B613B" w14:textId="77777777" w:rsidR="00952A06" w:rsidRDefault="00952A06" w:rsidP="00952A06">
      <w:pPr>
        <w:ind w:left="-993"/>
        <w:rPr>
          <w:b/>
          <w:bCs/>
          <w:color w:val="000000" w:themeColor="text1"/>
          <w:sz w:val="28"/>
          <w:szCs w:val="28"/>
        </w:rPr>
      </w:pPr>
    </w:p>
    <w:p w14:paraId="59A53D40" w14:textId="77777777" w:rsidR="00C61ADB" w:rsidRDefault="00952A06" w:rsidP="00952A06">
      <w:pPr>
        <w:ind w:left="-993"/>
        <w:rPr>
          <w:rFonts w:ascii="Arial Rounded MT Bold" w:hAnsi="Arial Rounded MT Bold"/>
          <w:noProof/>
          <w:color w:val="4F81BD" w:themeColor="accent1"/>
          <w:sz w:val="36"/>
          <w:szCs w:val="36"/>
        </w:rPr>
      </w:pPr>
      <w:r>
        <w:rPr>
          <w:b/>
          <w:bCs/>
          <w:color w:val="000000" w:themeColor="text1"/>
          <w:sz w:val="28"/>
          <w:szCs w:val="28"/>
        </w:rPr>
        <w:t xml:space="preserve">      </w:t>
      </w:r>
      <w:r w:rsidRPr="00952A06">
        <w:rPr>
          <w:b/>
          <w:bCs/>
          <w:color w:val="000000" w:themeColor="text1"/>
          <w:sz w:val="28"/>
          <w:szCs w:val="28"/>
          <w:u w:val="single"/>
        </w:rPr>
        <w:t>Blynk IOT Mobile Dashboard</w:t>
      </w:r>
      <w:r w:rsidRPr="00952A06">
        <w:rPr>
          <w:rFonts w:ascii="Arial Rounded MT Bold" w:hAnsi="Arial Rounded MT Bold"/>
          <w:color w:val="000000" w:themeColor="text1"/>
          <w:sz w:val="36"/>
          <w:szCs w:val="36"/>
        </w:rPr>
        <w:t xml:space="preserve">   </w:t>
      </w:r>
    </w:p>
    <w:p w14:paraId="2ABD764A" w14:textId="77777777" w:rsidR="00C61ADB" w:rsidRDefault="00C61ADB" w:rsidP="00952A06">
      <w:pPr>
        <w:ind w:left="-993"/>
        <w:rPr>
          <w:rFonts w:ascii="Arial Rounded MT Bold" w:hAnsi="Arial Rounded MT Bold"/>
          <w:noProof/>
          <w:color w:val="4F81BD" w:themeColor="accent1"/>
          <w:sz w:val="36"/>
          <w:szCs w:val="36"/>
        </w:rPr>
      </w:pPr>
    </w:p>
    <w:p w14:paraId="74C595A4" w14:textId="77777777" w:rsidR="00C61ADB" w:rsidRDefault="00C61ADB" w:rsidP="00952A06">
      <w:pPr>
        <w:ind w:left="-993"/>
        <w:rPr>
          <w:rFonts w:ascii="Arial Rounded MT Bold" w:hAnsi="Arial Rounded MT Bold"/>
          <w:noProof/>
          <w:color w:val="4F81BD" w:themeColor="accent1"/>
          <w:sz w:val="36"/>
          <w:szCs w:val="36"/>
        </w:rPr>
      </w:pPr>
    </w:p>
    <w:p w14:paraId="43B7FA8F" w14:textId="77777777" w:rsidR="00C61ADB" w:rsidRDefault="00C61ADB" w:rsidP="00952A06">
      <w:pPr>
        <w:ind w:left="-993"/>
        <w:rPr>
          <w:rFonts w:ascii="Arial Rounded MT Bold" w:hAnsi="Arial Rounded MT Bold"/>
          <w:noProof/>
          <w:color w:val="4F81BD" w:themeColor="accent1"/>
          <w:sz w:val="36"/>
          <w:szCs w:val="36"/>
        </w:rPr>
      </w:pPr>
    </w:p>
    <w:p w14:paraId="69898889" w14:textId="77777777" w:rsidR="00C61ADB" w:rsidRDefault="00C61ADB" w:rsidP="00952A06">
      <w:pPr>
        <w:ind w:left="-993"/>
        <w:rPr>
          <w:rFonts w:ascii="Arial Rounded MT Bold" w:hAnsi="Arial Rounded MT Bold"/>
          <w:color w:val="4F81BD" w:themeColor="accent1"/>
          <w:sz w:val="36"/>
          <w:szCs w:val="36"/>
        </w:rPr>
      </w:pPr>
    </w:p>
    <w:p w14:paraId="4D3B873C" w14:textId="77777777" w:rsidR="00C61ADB" w:rsidRDefault="00C61ADB" w:rsidP="00952A06">
      <w:pPr>
        <w:ind w:left="-993"/>
        <w:rPr>
          <w:rFonts w:ascii="Arial Rounded MT Bold" w:hAnsi="Arial Rounded MT Bold"/>
          <w:color w:val="4F81BD" w:themeColor="accent1"/>
          <w:sz w:val="36"/>
          <w:szCs w:val="36"/>
        </w:rPr>
      </w:pPr>
    </w:p>
    <w:p w14:paraId="3529CC2D" w14:textId="5C47E57B" w:rsidR="002177A6" w:rsidRDefault="00952A06" w:rsidP="00952A06">
      <w:pPr>
        <w:ind w:left="-993"/>
        <w:rPr>
          <w:rFonts w:ascii="Arial Rounded MT Bold" w:hAnsi="Arial Rounded MT Bold"/>
          <w:color w:val="4F81BD" w:themeColor="accent1"/>
          <w:sz w:val="36"/>
          <w:szCs w:val="36"/>
        </w:rPr>
      </w:pPr>
      <w:r>
        <w:rPr>
          <w:rFonts w:ascii="Arial Rounded MT Bold" w:hAnsi="Arial Rounded MT Bold"/>
          <w:color w:val="4F81BD" w:themeColor="accent1"/>
          <w:sz w:val="36"/>
          <w:szCs w:val="36"/>
        </w:rPr>
        <w:br/>
        <w:t xml:space="preserve">     </w:t>
      </w:r>
      <w:r w:rsidR="00C61ADB">
        <w:rPr>
          <w:rFonts w:ascii="Arial Rounded MT Bold" w:hAnsi="Arial Rounded MT Bold"/>
          <w:noProof/>
          <w:color w:val="4F81BD" w:themeColor="accent1"/>
          <w:sz w:val="36"/>
          <w:szCs w:val="36"/>
        </w:rPr>
        <w:drawing>
          <wp:inline distT="0" distB="0" distL="0" distR="0" wp14:anchorId="3BBDD6FE" wp14:editId="0B39B839">
            <wp:extent cx="6417945" cy="3216910"/>
            <wp:effectExtent l="38100" t="38100" r="40005" b="40640"/>
            <wp:docPr id="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AI-generated content may be incorrect."/>
                    <pic:cNvPicPr/>
                  </pic:nvPicPr>
                  <pic:blipFill>
                    <a:blip r:embed="rId8"/>
                    <a:stretch>
                      <a:fillRect/>
                    </a:stretch>
                  </pic:blipFill>
                  <pic:spPr>
                    <a:xfrm>
                      <a:off x="0" y="0"/>
                      <a:ext cx="6417945" cy="3216910"/>
                    </a:xfrm>
                    <a:prstGeom prst="rect">
                      <a:avLst/>
                    </a:prstGeom>
                    <a:ln w="38100">
                      <a:solidFill>
                        <a:schemeClr val="tx1"/>
                      </a:solidFill>
                    </a:ln>
                  </pic:spPr>
                </pic:pic>
              </a:graphicData>
            </a:graphic>
          </wp:inline>
        </w:drawing>
      </w:r>
      <w:r>
        <w:rPr>
          <w:rFonts w:ascii="Arial Rounded MT Bold" w:hAnsi="Arial Rounded MT Bold"/>
          <w:color w:val="4F81BD" w:themeColor="accent1"/>
          <w:sz w:val="36"/>
          <w:szCs w:val="36"/>
        </w:rPr>
        <w:t xml:space="preserve">     </w:t>
      </w:r>
    </w:p>
    <w:p w14:paraId="7F8E9713" w14:textId="4DBFD578" w:rsidR="00C61ADB" w:rsidRPr="00C61ADB" w:rsidRDefault="00C61ADB" w:rsidP="00952A06">
      <w:pPr>
        <w:ind w:left="-993"/>
        <w:rPr>
          <w:b/>
          <w:bCs/>
          <w:sz w:val="28"/>
          <w:szCs w:val="28"/>
          <w:u w:val="single"/>
        </w:rPr>
      </w:pPr>
      <w:r>
        <w:rPr>
          <w:rFonts w:ascii="Arial Rounded MT Bold" w:hAnsi="Arial Rounded MT Bold"/>
          <w:color w:val="4F81BD" w:themeColor="accent1"/>
          <w:sz w:val="36"/>
          <w:szCs w:val="36"/>
        </w:rPr>
        <w:t xml:space="preserve">                                 </w:t>
      </w:r>
      <w:r w:rsidRPr="00C61ADB">
        <w:rPr>
          <w:b/>
          <w:bCs/>
          <w:color w:val="000000" w:themeColor="text1"/>
          <w:sz w:val="28"/>
          <w:szCs w:val="28"/>
          <w:u w:val="single"/>
        </w:rPr>
        <w:t>Blynk IOT Web Dashboard</w:t>
      </w:r>
    </w:p>
    <w:p w14:paraId="1F8AACB2" w14:textId="2CD83C48" w:rsidR="002177A6" w:rsidRPr="0046359B" w:rsidRDefault="00000000" w:rsidP="00C61ADB">
      <w:pPr>
        <w:pStyle w:val="Heading1"/>
        <w:ind w:left="-709"/>
        <w:rPr>
          <w:rFonts w:ascii="Arial Rounded MT Bold" w:hAnsi="Arial Rounded MT Bold"/>
          <w:sz w:val="36"/>
          <w:szCs w:val="36"/>
        </w:rPr>
      </w:pPr>
      <w:r w:rsidRPr="0046359B">
        <w:rPr>
          <w:rFonts w:ascii="Arial Rounded MT Bold" w:hAnsi="Arial Rounded MT Bold"/>
          <w:sz w:val="36"/>
          <w:szCs w:val="36"/>
        </w:rPr>
        <w:lastRenderedPageBreak/>
        <w:t>Notes</w:t>
      </w:r>
    </w:p>
    <w:p w14:paraId="4D12197F" w14:textId="69ADEB3E" w:rsidR="002177A6" w:rsidRPr="00654A66" w:rsidRDefault="00000000" w:rsidP="00654A66">
      <w:pPr>
        <w:spacing w:line="240" w:lineRule="auto"/>
        <w:ind w:left="-709"/>
        <w:rPr>
          <w:color w:val="1F497D" w:themeColor="text2"/>
          <w:sz w:val="24"/>
          <w:szCs w:val="24"/>
          <w:lang w:val="en-IN"/>
        </w:rPr>
      </w:pPr>
      <w:r w:rsidRPr="00C912A5">
        <w:rPr>
          <w:sz w:val="24"/>
          <w:szCs w:val="24"/>
        </w:rPr>
        <w:t>1. Ensure all GND pins share a common rail.</w:t>
      </w:r>
      <w:r w:rsidRPr="00C912A5">
        <w:rPr>
          <w:sz w:val="24"/>
          <w:szCs w:val="24"/>
        </w:rPr>
        <w:br/>
        <w:t>2. Use an I2C Scanner to confirm your LCD address.</w:t>
      </w:r>
      <w:r w:rsidRPr="00C912A5">
        <w:rPr>
          <w:sz w:val="24"/>
          <w:szCs w:val="24"/>
        </w:rPr>
        <w:br/>
        <w:t>3. Replace WiFi and Blynk credentials as needed.</w:t>
      </w:r>
      <w:r w:rsidRPr="00C912A5">
        <w:rPr>
          <w:sz w:val="24"/>
          <w:szCs w:val="24"/>
        </w:rPr>
        <w:br/>
        <w:t>4. Use resistors where needed (especially for the LED).</w:t>
      </w:r>
      <w:r w:rsidRPr="00C912A5">
        <w:rPr>
          <w:sz w:val="24"/>
          <w:szCs w:val="24"/>
        </w:rPr>
        <w:br/>
        <w:t>5. Use Blynk App to monitor sensor values on virtual pins V1-V4.</w:t>
      </w:r>
      <w:r w:rsidR="00C912A5" w:rsidRPr="00C912A5">
        <w:rPr>
          <w:sz w:val="24"/>
          <w:szCs w:val="24"/>
        </w:rPr>
        <w:br/>
      </w:r>
      <w:r w:rsidR="00C912A5">
        <w:rPr>
          <w:sz w:val="24"/>
          <w:szCs w:val="24"/>
          <w:lang w:val="en-IN"/>
        </w:rPr>
        <w:t xml:space="preserve">6. </w:t>
      </w:r>
      <w:r w:rsidR="00C912A5" w:rsidRPr="00C912A5">
        <w:rPr>
          <w:sz w:val="24"/>
          <w:szCs w:val="24"/>
          <w:lang w:val="en-IN"/>
        </w:rPr>
        <w:t>The Blynk cloud offers seamless real-time data sync.</w:t>
      </w:r>
      <w:r w:rsidR="00C912A5">
        <w:rPr>
          <w:sz w:val="24"/>
          <w:szCs w:val="24"/>
          <w:lang w:val="en-IN"/>
        </w:rPr>
        <w:br/>
        <w:t xml:space="preserve">7. </w:t>
      </w:r>
      <w:r w:rsidR="00C912A5" w:rsidRPr="00C912A5">
        <w:rPr>
          <w:sz w:val="24"/>
          <w:szCs w:val="24"/>
          <w:lang w:val="en-IN"/>
        </w:rPr>
        <w:t>LCD output helps with local monitoring.</w:t>
      </w:r>
      <w:r w:rsidR="00C912A5">
        <w:rPr>
          <w:sz w:val="24"/>
          <w:szCs w:val="24"/>
          <w:lang w:val="en-IN"/>
        </w:rPr>
        <w:br/>
        <w:t xml:space="preserve">8. </w:t>
      </w:r>
      <w:r w:rsidR="00C912A5" w:rsidRPr="00C912A5">
        <w:rPr>
          <w:sz w:val="24"/>
          <w:szCs w:val="24"/>
          <w:lang w:val="en-IN"/>
        </w:rPr>
        <w:t>MQ-8 sensor responds effectively to hydrogen concentration.</w:t>
      </w:r>
      <w:r w:rsidR="00C912A5">
        <w:rPr>
          <w:sz w:val="24"/>
          <w:szCs w:val="24"/>
          <w:lang w:val="en-IN"/>
        </w:rPr>
        <w:br/>
        <w:t>9 .</w:t>
      </w:r>
      <w:r w:rsidR="00C912A5" w:rsidRPr="00C912A5">
        <w:rPr>
          <w:sz w:val="24"/>
          <w:szCs w:val="24"/>
          <w:lang w:val="en-IN"/>
        </w:rPr>
        <w:t>Rain sensor values vary smoothly with moisture levels.</w:t>
      </w:r>
      <w:r w:rsidR="00C912A5">
        <w:rPr>
          <w:sz w:val="24"/>
          <w:szCs w:val="24"/>
          <w:lang w:val="en-IN"/>
        </w:rPr>
        <w:br/>
        <w:t xml:space="preserve">10. </w:t>
      </w:r>
      <w:r w:rsidR="00C912A5" w:rsidRPr="00C912A5">
        <w:rPr>
          <w:sz w:val="24"/>
          <w:szCs w:val="24"/>
          <w:lang w:val="en-IN"/>
        </w:rPr>
        <w:t>The system is reliable for small-scale weather monitoring setups.</w:t>
      </w:r>
      <w:r w:rsidR="00654A66">
        <w:rPr>
          <w:sz w:val="24"/>
          <w:szCs w:val="24"/>
          <w:lang w:val="en-IN"/>
        </w:rPr>
        <w:br/>
      </w:r>
      <w:r w:rsidR="00654A66">
        <w:rPr>
          <w:sz w:val="24"/>
          <w:szCs w:val="24"/>
          <w:lang w:val="en-IN"/>
        </w:rPr>
        <w:br/>
      </w:r>
      <w:r w:rsidRPr="00654A66">
        <w:rPr>
          <w:rFonts w:ascii="Arial Rounded MT Bold" w:hAnsi="Arial Rounded MT Bold"/>
          <w:color w:val="1F497D" w:themeColor="text2"/>
          <w:sz w:val="36"/>
          <w:szCs w:val="36"/>
        </w:rPr>
        <w:t>Result</w:t>
      </w:r>
    </w:p>
    <w:p w14:paraId="4FAA0938" w14:textId="77777777" w:rsidR="00C912A5" w:rsidRPr="00C912A5" w:rsidRDefault="00000000" w:rsidP="00C912A5">
      <w:pPr>
        <w:ind w:left="-851"/>
        <w:rPr>
          <w:rFonts w:cstheme="majorHAnsi"/>
          <w:b/>
          <w:bCs/>
          <w:sz w:val="24"/>
          <w:szCs w:val="24"/>
          <w:lang w:val="en-IN"/>
        </w:rPr>
      </w:pPr>
      <w:r w:rsidRPr="0046359B">
        <w:rPr>
          <w:rFonts w:asciiTheme="majorHAnsi" w:hAnsiTheme="majorHAnsi" w:cstheme="majorHAnsi"/>
          <w:sz w:val="24"/>
          <w:szCs w:val="24"/>
        </w:rPr>
        <w:t>The system monitors environmental data in real-time, displays readings on LCD, updates values on Blynk Cloud, and provides audio-visual and mobile alerts when gas levels are hazardous. This makes it ideal for IoT-based weather stations and smart safety systems.</w:t>
      </w:r>
      <w:r w:rsidR="00C912A5">
        <w:rPr>
          <w:rFonts w:asciiTheme="majorHAnsi" w:hAnsiTheme="majorHAnsi" w:cstheme="majorHAnsi"/>
          <w:sz w:val="24"/>
          <w:szCs w:val="24"/>
        </w:rPr>
        <w:br/>
      </w:r>
      <w:r w:rsidR="00C912A5" w:rsidRPr="00C912A5">
        <w:rPr>
          <w:rFonts w:cstheme="majorHAnsi"/>
          <w:sz w:val="24"/>
          <w:szCs w:val="24"/>
        </w:rPr>
        <w:t>The system successfully monitored all environmental parameters and displayed them accurately on both the LCD and the Blynk app. The gas alert mechanism worked reliably, triggering both local (buzzer and LED) and remote (app-based) alerts when unsafe levels were detected. All sensors functioned as expected.</w:t>
      </w:r>
      <w:r w:rsidR="00C61ADB" w:rsidRPr="00C912A5">
        <w:rPr>
          <w:rFonts w:cstheme="majorHAnsi"/>
          <w:sz w:val="24"/>
          <w:szCs w:val="24"/>
        </w:rPr>
        <w:br/>
      </w:r>
      <w:r w:rsidR="00C912A5">
        <w:rPr>
          <w:rFonts w:asciiTheme="majorHAnsi" w:hAnsiTheme="majorHAnsi" w:cstheme="majorHAnsi"/>
          <w:sz w:val="24"/>
          <w:szCs w:val="24"/>
        </w:rPr>
        <w:br/>
      </w:r>
      <w:r w:rsidR="00C912A5" w:rsidRPr="00C912A5">
        <w:rPr>
          <w:rFonts w:ascii="Arial Rounded MT Bold" w:hAnsi="Arial Rounded MT Bold" w:cstheme="majorHAnsi"/>
          <w:b/>
          <w:bCs/>
          <w:color w:val="1F497D" w:themeColor="text2"/>
          <w:sz w:val="36"/>
          <w:szCs w:val="36"/>
          <w:lang w:val="en-IN"/>
        </w:rPr>
        <w:t>Future Directions</w:t>
      </w:r>
    </w:p>
    <w:p w14:paraId="4930922B" w14:textId="77777777" w:rsidR="00C912A5" w:rsidRPr="00C912A5" w:rsidRDefault="00C912A5" w:rsidP="00C912A5">
      <w:pPr>
        <w:numPr>
          <w:ilvl w:val="0"/>
          <w:numId w:val="11"/>
        </w:numPr>
        <w:tabs>
          <w:tab w:val="clear" w:pos="720"/>
          <w:tab w:val="num" w:pos="426"/>
        </w:tabs>
        <w:spacing w:line="240" w:lineRule="auto"/>
        <w:ind w:left="-567"/>
        <w:rPr>
          <w:rFonts w:cstheme="majorHAnsi"/>
          <w:sz w:val="24"/>
          <w:szCs w:val="24"/>
          <w:lang w:val="en-IN"/>
        </w:rPr>
      </w:pPr>
      <w:r w:rsidRPr="00C912A5">
        <w:rPr>
          <w:rFonts w:cstheme="majorHAnsi"/>
          <w:sz w:val="24"/>
          <w:szCs w:val="24"/>
          <w:lang w:val="en-IN"/>
        </w:rPr>
        <w:t>Integrate solar power for off-grid deployments.</w:t>
      </w:r>
    </w:p>
    <w:p w14:paraId="676459E1" w14:textId="77777777" w:rsidR="00C912A5" w:rsidRPr="00C912A5" w:rsidRDefault="00C912A5" w:rsidP="00C912A5">
      <w:pPr>
        <w:numPr>
          <w:ilvl w:val="0"/>
          <w:numId w:val="11"/>
        </w:numPr>
        <w:spacing w:line="240" w:lineRule="auto"/>
        <w:ind w:left="-567"/>
        <w:rPr>
          <w:rFonts w:cstheme="majorHAnsi"/>
          <w:sz w:val="24"/>
          <w:szCs w:val="24"/>
          <w:lang w:val="en-IN"/>
        </w:rPr>
      </w:pPr>
      <w:r w:rsidRPr="00C912A5">
        <w:rPr>
          <w:rFonts w:cstheme="majorHAnsi"/>
          <w:sz w:val="24"/>
          <w:szCs w:val="24"/>
          <w:lang w:val="en-IN"/>
        </w:rPr>
        <w:t>Add more sensors like wind speed, UV index, or air quality (PM2.5).</w:t>
      </w:r>
    </w:p>
    <w:p w14:paraId="0FD8F9E9" w14:textId="77777777" w:rsidR="00C912A5" w:rsidRPr="00C912A5" w:rsidRDefault="00C912A5" w:rsidP="00C912A5">
      <w:pPr>
        <w:numPr>
          <w:ilvl w:val="0"/>
          <w:numId w:val="11"/>
        </w:numPr>
        <w:spacing w:line="240" w:lineRule="auto"/>
        <w:ind w:left="-567"/>
        <w:rPr>
          <w:rFonts w:cstheme="majorHAnsi"/>
          <w:sz w:val="24"/>
          <w:szCs w:val="24"/>
          <w:lang w:val="en-IN"/>
        </w:rPr>
      </w:pPr>
      <w:r w:rsidRPr="00C912A5">
        <w:rPr>
          <w:rFonts w:cstheme="majorHAnsi"/>
          <w:sz w:val="24"/>
          <w:szCs w:val="24"/>
          <w:lang w:val="en-IN"/>
        </w:rPr>
        <w:t>Use local data logging via SD card or EEPROM.</w:t>
      </w:r>
    </w:p>
    <w:p w14:paraId="11F82C13" w14:textId="77777777" w:rsidR="00C912A5" w:rsidRPr="00C912A5" w:rsidRDefault="00C912A5" w:rsidP="00C912A5">
      <w:pPr>
        <w:numPr>
          <w:ilvl w:val="0"/>
          <w:numId w:val="11"/>
        </w:numPr>
        <w:spacing w:line="240" w:lineRule="auto"/>
        <w:ind w:left="-567"/>
        <w:rPr>
          <w:rFonts w:cstheme="majorHAnsi"/>
          <w:sz w:val="24"/>
          <w:szCs w:val="24"/>
          <w:lang w:val="en-IN"/>
        </w:rPr>
      </w:pPr>
      <w:r w:rsidRPr="00C912A5">
        <w:rPr>
          <w:rFonts w:cstheme="majorHAnsi"/>
          <w:sz w:val="24"/>
          <w:szCs w:val="24"/>
          <w:lang w:val="en-IN"/>
        </w:rPr>
        <w:t>Implement a dashboard on Blynk for data trends and history.</w:t>
      </w:r>
    </w:p>
    <w:p w14:paraId="563639E5" w14:textId="02E9C318" w:rsidR="003A4FE7" w:rsidRPr="003A4FE7" w:rsidRDefault="00C912A5" w:rsidP="003A4FE7">
      <w:pPr>
        <w:numPr>
          <w:ilvl w:val="0"/>
          <w:numId w:val="11"/>
        </w:numPr>
        <w:spacing w:line="240" w:lineRule="auto"/>
        <w:ind w:left="-567"/>
        <w:rPr>
          <w:rFonts w:ascii="Arial Rounded MT Bold" w:hAnsi="Arial Rounded MT Bold" w:cstheme="majorHAnsi"/>
          <w:b/>
          <w:bCs/>
          <w:color w:val="1F497D" w:themeColor="text2"/>
          <w:sz w:val="36"/>
          <w:szCs w:val="36"/>
          <w:lang w:val="en-IN"/>
        </w:rPr>
      </w:pPr>
      <w:r w:rsidRPr="00C912A5">
        <w:rPr>
          <w:rFonts w:cstheme="majorHAnsi"/>
          <w:sz w:val="24"/>
          <w:szCs w:val="24"/>
          <w:lang w:val="en-IN"/>
        </w:rPr>
        <w:t>Deploy multiple units for a distributed monitoring network</w:t>
      </w:r>
      <w:r w:rsidRPr="00C912A5">
        <w:rPr>
          <w:rFonts w:asciiTheme="majorHAnsi" w:hAnsiTheme="majorHAnsi" w:cstheme="majorHAnsi"/>
          <w:sz w:val="24"/>
          <w:szCs w:val="24"/>
          <w:lang w:val="en-IN"/>
        </w:rPr>
        <w:t>.</w:t>
      </w:r>
      <w:r w:rsidR="003A4FE7">
        <w:rPr>
          <w:rFonts w:asciiTheme="majorHAnsi" w:hAnsiTheme="majorHAnsi" w:cstheme="majorHAnsi"/>
          <w:sz w:val="24"/>
          <w:szCs w:val="24"/>
          <w:lang w:val="en-IN"/>
        </w:rPr>
        <w:br/>
      </w:r>
      <w:r w:rsidR="003A4FE7">
        <w:rPr>
          <w:rFonts w:ascii="Arial Rounded MT Bold" w:hAnsi="Arial Rounded MT Bold" w:cstheme="majorHAnsi"/>
          <w:b/>
          <w:bCs/>
          <w:color w:val="1F497D" w:themeColor="text2"/>
          <w:sz w:val="36"/>
          <w:szCs w:val="36"/>
          <w:lang w:val="en-IN"/>
        </w:rPr>
        <w:br/>
      </w:r>
      <w:r w:rsidR="003A4FE7" w:rsidRPr="003A4FE7">
        <w:rPr>
          <w:rFonts w:ascii="Arial Rounded MT Bold" w:hAnsi="Arial Rounded MT Bold" w:cstheme="majorHAnsi"/>
          <w:b/>
          <w:bCs/>
          <w:color w:val="1F497D" w:themeColor="text2"/>
          <w:sz w:val="36"/>
          <w:szCs w:val="36"/>
          <w:lang w:val="en-IN"/>
        </w:rPr>
        <w:t>Recommendations</w:t>
      </w:r>
    </w:p>
    <w:p w14:paraId="7957EAA1" w14:textId="77777777" w:rsidR="003A4FE7" w:rsidRPr="003A4FE7" w:rsidRDefault="003A4FE7" w:rsidP="003A4FE7">
      <w:pPr>
        <w:numPr>
          <w:ilvl w:val="0"/>
          <w:numId w:val="11"/>
        </w:numPr>
        <w:spacing w:after="0" w:line="240" w:lineRule="auto"/>
        <w:ind w:left="-567" w:hanging="357"/>
        <w:rPr>
          <w:rFonts w:asciiTheme="majorHAnsi" w:hAnsiTheme="majorHAnsi" w:cstheme="majorHAnsi"/>
          <w:sz w:val="24"/>
          <w:szCs w:val="24"/>
          <w:lang w:val="en-IN"/>
        </w:rPr>
      </w:pPr>
      <w:r w:rsidRPr="003A4FE7">
        <w:rPr>
          <w:rFonts w:asciiTheme="majorHAnsi" w:hAnsiTheme="majorHAnsi" w:cstheme="majorHAnsi"/>
          <w:sz w:val="24"/>
          <w:szCs w:val="24"/>
          <w:lang w:val="en-IN"/>
        </w:rPr>
        <w:t>Ensure strong and stable Wi-Fi for uninterrupted data updates.</w:t>
      </w:r>
    </w:p>
    <w:p w14:paraId="3CD12251" w14:textId="77777777" w:rsidR="003A4FE7" w:rsidRPr="003A4FE7" w:rsidRDefault="003A4FE7" w:rsidP="003A4FE7">
      <w:pPr>
        <w:numPr>
          <w:ilvl w:val="0"/>
          <w:numId w:val="11"/>
        </w:numPr>
        <w:spacing w:after="0" w:line="240" w:lineRule="auto"/>
        <w:ind w:left="-567" w:hanging="357"/>
        <w:rPr>
          <w:rFonts w:asciiTheme="majorHAnsi" w:hAnsiTheme="majorHAnsi" w:cstheme="majorHAnsi"/>
          <w:sz w:val="24"/>
          <w:szCs w:val="24"/>
          <w:lang w:val="en-IN"/>
        </w:rPr>
      </w:pPr>
      <w:r w:rsidRPr="003A4FE7">
        <w:rPr>
          <w:rFonts w:asciiTheme="majorHAnsi" w:hAnsiTheme="majorHAnsi" w:cstheme="majorHAnsi"/>
          <w:sz w:val="24"/>
          <w:szCs w:val="24"/>
          <w:lang w:val="en-IN"/>
        </w:rPr>
        <w:t>Calibrate sensors periodically for accurate readings.</w:t>
      </w:r>
    </w:p>
    <w:p w14:paraId="3E1E52C5" w14:textId="77777777" w:rsidR="003A4FE7" w:rsidRPr="003A4FE7" w:rsidRDefault="003A4FE7" w:rsidP="003A4FE7">
      <w:pPr>
        <w:numPr>
          <w:ilvl w:val="0"/>
          <w:numId w:val="11"/>
        </w:numPr>
        <w:spacing w:after="0" w:line="240" w:lineRule="auto"/>
        <w:ind w:left="-567" w:hanging="357"/>
        <w:rPr>
          <w:rFonts w:asciiTheme="majorHAnsi" w:hAnsiTheme="majorHAnsi" w:cstheme="majorHAnsi"/>
          <w:sz w:val="24"/>
          <w:szCs w:val="24"/>
          <w:lang w:val="en-IN"/>
        </w:rPr>
      </w:pPr>
      <w:r w:rsidRPr="003A4FE7">
        <w:rPr>
          <w:rFonts w:asciiTheme="majorHAnsi" w:hAnsiTheme="majorHAnsi" w:cstheme="majorHAnsi"/>
          <w:sz w:val="24"/>
          <w:szCs w:val="24"/>
          <w:lang w:val="en-IN"/>
        </w:rPr>
        <w:t>Use weatherproof casing for outdoor use.</w:t>
      </w:r>
    </w:p>
    <w:p w14:paraId="78BF92DD" w14:textId="718A0D43" w:rsidR="00C912A5" w:rsidRPr="00C912A5" w:rsidRDefault="003A4FE7" w:rsidP="003A4FE7">
      <w:pPr>
        <w:numPr>
          <w:ilvl w:val="0"/>
          <w:numId w:val="11"/>
        </w:numPr>
        <w:spacing w:after="0" w:line="240" w:lineRule="auto"/>
        <w:ind w:left="-567" w:hanging="357"/>
        <w:rPr>
          <w:rFonts w:asciiTheme="majorHAnsi" w:hAnsiTheme="majorHAnsi" w:cstheme="majorHAnsi"/>
          <w:sz w:val="24"/>
          <w:szCs w:val="24"/>
          <w:lang w:val="en-IN"/>
        </w:rPr>
      </w:pPr>
      <w:r w:rsidRPr="003A4FE7">
        <w:rPr>
          <w:rFonts w:asciiTheme="majorHAnsi" w:hAnsiTheme="majorHAnsi" w:cstheme="majorHAnsi"/>
          <w:sz w:val="24"/>
          <w:szCs w:val="24"/>
          <w:lang w:val="en-IN"/>
        </w:rPr>
        <w:t>Use resistors and power regulation circuits to protect components.</w:t>
      </w:r>
    </w:p>
    <w:p w14:paraId="4A68EC43" w14:textId="124EC5CA" w:rsidR="002177A6" w:rsidRPr="00C61ADB" w:rsidRDefault="00C61ADB" w:rsidP="0046359B">
      <w:pPr>
        <w:ind w:left="-851"/>
        <w:rPr>
          <w:rFonts w:cstheme="majorHAnsi"/>
          <w:sz w:val="24"/>
          <w:szCs w:val="24"/>
        </w:rPr>
      </w:pPr>
      <w:r>
        <w:rPr>
          <w:rFonts w:asciiTheme="majorHAnsi" w:hAnsiTheme="majorHAnsi" w:cstheme="majorHAnsi"/>
          <w:sz w:val="24"/>
          <w:szCs w:val="24"/>
        </w:rPr>
        <w:br/>
      </w:r>
      <w:r w:rsidRPr="00C61ADB">
        <w:rPr>
          <w:rFonts w:ascii="Arial Rounded MT Bold" w:hAnsi="Arial Rounded MT Bold" w:cstheme="majorHAnsi"/>
          <w:b/>
          <w:bCs/>
          <w:color w:val="1F497D" w:themeColor="text2"/>
          <w:sz w:val="36"/>
          <w:szCs w:val="36"/>
        </w:rPr>
        <w:t>Summary</w:t>
      </w:r>
      <w:r>
        <w:rPr>
          <w:rFonts w:asciiTheme="majorHAnsi" w:hAnsiTheme="majorHAnsi" w:cstheme="majorHAnsi"/>
          <w:sz w:val="24"/>
          <w:szCs w:val="24"/>
        </w:rPr>
        <w:br/>
      </w:r>
      <w:r w:rsidRPr="00C61ADB">
        <w:rPr>
          <w:rFonts w:cstheme="majorHAnsi"/>
          <w:sz w:val="24"/>
          <w:szCs w:val="24"/>
        </w:rPr>
        <w:t>The Smart Weather Monitoring System is an IoT-based project using the ESP32 microcontroller to measure environmental conditions like temperature, humidity, hydrogen gas levels, and rainfall. It uses DHT11, MQ-8, and a rain sensor to collect data, which is displayed on a 16x2 I2C LCD. The system connects to the Blynk Cloud to send real-time sensor values to a mobile app. If the gas level crosses a safe limit, it activates a buzzer, LED, and sends a push notification through Blynk. This project helps in remote weather tracking and ensures safety in hazardous environments.</w:t>
      </w:r>
    </w:p>
    <w:sectPr w:rsidR="002177A6" w:rsidRPr="00C61ADB" w:rsidSect="00654A66">
      <w:pgSz w:w="12240" w:h="15840"/>
      <w:pgMar w:top="567" w:right="333" w:bottom="0" w:left="1800" w:header="720" w:footer="720" w:gutter="0"/>
      <w:pgBorders w:offsetFrom="page">
        <w:top w:val="thinThickThinSmallGap" w:sz="24" w:space="10" w:color="auto"/>
        <w:left w:val="thinThickThinSmallGap" w:sz="24" w:space="10" w:color="auto"/>
        <w:bottom w:val="thinThickThinSmallGap" w:sz="24" w:space="10" w:color="auto"/>
        <w:right w:val="thinThickThinSmallGap" w:sz="24" w:space="10"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E67F75"/>
    <w:multiLevelType w:val="multilevel"/>
    <w:tmpl w:val="00BE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E4A85"/>
    <w:multiLevelType w:val="multilevel"/>
    <w:tmpl w:val="1D2A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DB3376"/>
    <w:multiLevelType w:val="multilevel"/>
    <w:tmpl w:val="C644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790400">
    <w:abstractNumId w:val="8"/>
  </w:num>
  <w:num w:numId="2" w16cid:durableId="1424955793">
    <w:abstractNumId w:val="6"/>
  </w:num>
  <w:num w:numId="3" w16cid:durableId="286082640">
    <w:abstractNumId w:val="5"/>
  </w:num>
  <w:num w:numId="4" w16cid:durableId="1844931136">
    <w:abstractNumId w:val="4"/>
  </w:num>
  <w:num w:numId="5" w16cid:durableId="1062024442">
    <w:abstractNumId w:val="7"/>
  </w:num>
  <w:num w:numId="6" w16cid:durableId="1289580822">
    <w:abstractNumId w:val="3"/>
  </w:num>
  <w:num w:numId="7" w16cid:durableId="1972057631">
    <w:abstractNumId w:val="2"/>
  </w:num>
  <w:num w:numId="8" w16cid:durableId="2049062373">
    <w:abstractNumId w:val="1"/>
  </w:num>
  <w:num w:numId="9" w16cid:durableId="727385807">
    <w:abstractNumId w:val="0"/>
  </w:num>
  <w:num w:numId="10" w16cid:durableId="675501777">
    <w:abstractNumId w:val="11"/>
  </w:num>
  <w:num w:numId="11" w16cid:durableId="227225689">
    <w:abstractNumId w:val="10"/>
  </w:num>
  <w:num w:numId="12" w16cid:durableId="6133640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77A6"/>
    <w:rsid w:val="0029639D"/>
    <w:rsid w:val="00326F90"/>
    <w:rsid w:val="003A4FE7"/>
    <w:rsid w:val="003C6A27"/>
    <w:rsid w:val="0046359B"/>
    <w:rsid w:val="004802F0"/>
    <w:rsid w:val="00654A66"/>
    <w:rsid w:val="00952A06"/>
    <w:rsid w:val="00AA1D8D"/>
    <w:rsid w:val="00B47730"/>
    <w:rsid w:val="00C61ADB"/>
    <w:rsid w:val="00C912A5"/>
    <w:rsid w:val="00CB0664"/>
    <w:rsid w:val="00FA10D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9A917D"/>
  <w14:defaultImageDpi w14:val="300"/>
  <w15:docId w15:val="{57937E49-3810-4281-9F7F-0BF4AE1D1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C6A27"/>
    <w:rPr>
      <w:color w:val="0000FF" w:themeColor="hyperlink"/>
      <w:u w:val="single"/>
    </w:rPr>
  </w:style>
  <w:style w:type="character" w:styleId="UnresolvedMention">
    <w:name w:val="Unresolved Mention"/>
    <w:basedOn w:val="DefaultParagraphFont"/>
    <w:uiPriority w:val="99"/>
    <w:semiHidden/>
    <w:unhideWhenUsed/>
    <w:rsid w:val="003C6A27"/>
    <w:rPr>
      <w:color w:val="605E5C"/>
      <w:shd w:val="clear" w:color="auto" w:fill="E1DFDD"/>
    </w:rPr>
  </w:style>
  <w:style w:type="paragraph" w:styleId="NormalWeb">
    <w:name w:val="Normal (Web)"/>
    <w:basedOn w:val="Normal"/>
    <w:uiPriority w:val="99"/>
    <w:unhideWhenUsed/>
    <w:rsid w:val="00C912A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20323">
      <w:bodyDiv w:val="1"/>
      <w:marLeft w:val="0"/>
      <w:marRight w:val="0"/>
      <w:marTop w:val="0"/>
      <w:marBottom w:val="0"/>
      <w:divBdr>
        <w:top w:val="none" w:sz="0" w:space="0" w:color="auto"/>
        <w:left w:val="none" w:sz="0" w:space="0" w:color="auto"/>
        <w:bottom w:val="none" w:sz="0" w:space="0" w:color="auto"/>
        <w:right w:val="none" w:sz="0" w:space="0" w:color="auto"/>
      </w:divBdr>
    </w:div>
    <w:div w:id="303390447">
      <w:bodyDiv w:val="1"/>
      <w:marLeft w:val="0"/>
      <w:marRight w:val="0"/>
      <w:marTop w:val="0"/>
      <w:marBottom w:val="0"/>
      <w:divBdr>
        <w:top w:val="none" w:sz="0" w:space="0" w:color="auto"/>
        <w:left w:val="none" w:sz="0" w:space="0" w:color="auto"/>
        <w:bottom w:val="none" w:sz="0" w:space="0" w:color="auto"/>
        <w:right w:val="none" w:sz="0" w:space="0" w:color="auto"/>
      </w:divBdr>
    </w:div>
    <w:div w:id="316349823">
      <w:bodyDiv w:val="1"/>
      <w:marLeft w:val="0"/>
      <w:marRight w:val="0"/>
      <w:marTop w:val="0"/>
      <w:marBottom w:val="0"/>
      <w:divBdr>
        <w:top w:val="none" w:sz="0" w:space="0" w:color="auto"/>
        <w:left w:val="none" w:sz="0" w:space="0" w:color="auto"/>
        <w:bottom w:val="none" w:sz="0" w:space="0" w:color="auto"/>
        <w:right w:val="none" w:sz="0" w:space="0" w:color="auto"/>
      </w:divBdr>
    </w:div>
    <w:div w:id="416755949">
      <w:bodyDiv w:val="1"/>
      <w:marLeft w:val="0"/>
      <w:marRight w:val="0"/>
      <w:marTop w:val="0"/>
      <w:marBottom w:val="0"/>
      <w:divBdr>
        <w:top w:val="none" w:sz="0" w:space="0" w:color="auto"/>
        <w:left w:val="none" w:sz="0" w:space="0" w:color="auto"/>
        <w:bottom w:val="none" w:sz="0" w:space="0" w:color="auto"/>
        <w:right w:val="none" w:sz="0" w:space="0" w:color="auto"/>
      </w:divBdr>
    </w:div>
    <w:div w:id="582378404">
      <w:bodyDiv w:val="1"/>
      <w:marLeft w:val="0"/>
      <w:marRight w:val="0"/>
      <w:marTop w:val="0"/>
      <w:marBottom w:val="0"/>
      <w:divBdr>
        <w:top w:val="none" w:sz="0" w:space="0" w:color="auto"/>
        <w:left w:val="none" w:sz="0" w:space="0" w:color="auto"/>
        <w:bottom w:val="none" w:sz="0" w:space="0" w:color="auto"/>
        <w:right w:val="none" w:sz="0" w:space="0" w:color="auto"/>
      </w:divBdr>
    </w:div>
    <w:div w:id="730079632">
      <w:bodyDiv w:val="1"/>
      <w:marLeft w:val="0"/>
      <w:marRight w:val="0"/>
      <w:marTop w:val="0"/>
      <w:marBottom w:val="0"/>
      <w:divBdr>
        <w:top w:val="none" w:sz="0" w:space="0" w:color="auto"/>
        <w:left w:val="none" w:sz="0" w:space="0" w:color="auto"/>
        <w:bottom w:val="none" w:sz="0" w:space="0" w:color="auto"/>
        <w:right w:val="none" w:sz="0" w:space="0" w:color="auto"/>
      </w:divBdr>
    </w:div>
    <w:div w:id="1081370303">
      <w:bodyDiv w:val="1"/>
      <w:marLeft w:val="0"/>
      <w:marRight w:val="0"/>
      <w:marTop w:val="0"/>
      <w:marBottom w:val="0"/>
      <w:divBdr>
        <w:top w:val="none" w:sz="0" w:space="0" w:color="auto"/>
        <w:left w:val="none" w:sz="0" w:space="0" w:color="auto"/>
        <w:bottom w:val="none" w:sz="0" w:space="0" w:color="auto"/>
        <w:right w:val="none" w:sz="0" w:space="0" w:color="auto"/>
      </w:divBdr>
    </w:div>
    <w:div w:id="1209490263">
      <w:bodyDiv w:val="1"/>
      <w:marLeft w:val="0"/>
      <w:marRight w:val="0"/>
      <w:marTop w:val="0"/>
      <w:marBottom w:val="0"/>
      <w:divBdr>
        <w:top w:val="none" w:sz="0" w:space="0" w:color="auto"/>
        <w:left w:val="none" w:sz="0" w:space="0" w:color="auto"/>
        <w:bottom w:val="none" w:sz="0" w:space="0" w:color="auto"/>
        <w:right w:val="none" w:sz="0" w:space="0" w:color="auto"/>
      </w:divBdr>
    </w:div>
    <w:div w:id="1233656719">
      <w:bodyDiv w:val="1"/>
      <w:marLeft w:val="0"/>
      <w:marRight w:val="0"/>
      <w:marTop w:val="0"/>
      <w:marBottom w:val="0"/>
      <w:divBdr>
        <w:top w:val="none" w:sz="0" w:space="0" w:color="auto"/>
        <w:left w:val="none" w:sz="0" w:space="0" w:color="auto"/>
        <w:bottom w:val="none" w:sz="0" w:space="0" w:color="auto"/>
        <w:right w:val="none" w:sz="0" w:space="0" w:color="auto"/>
      </w:divBdr>
    </w:div>
    <w:div w:id="1489520003">
      <w:bodyDiv w:val="1"/>
      <w:marLeft w:val="0"/>
      <w:marRight w:val="0"/>
      <w:marTop w:val="0"/>
      <w:marBottom w:val="0"/>
      <w:divBdr>
        <w:top w:val="none" w:sz="0" w:space="0" w:color="auto"/>
        <w:left w:val="none" w:sz="0" w:space="0" w:color="auto"/>
        <w:bottom w:val="none" w:sz="0" w:space="0" w:color="auto"/>
        <w:right w:val="none" w:sz="0" w:space="0" w:color="auto"/>
      </w:divBdr>
    </w:div>
    <w:div w:id="1623337674">
      <w:bodyDiv w:val="1"/>
      <w:marLeft w:val="0"/>
      <w:marRight w:val="0"/>
      <w:marTop w:val="0"/>
      <w:marBottom w:val="0"/>
      <w:divBdr>
        <w:top w:val="none" w:sz="0" w:space="0" w:color="auto"/>
        <w:left w:val="none" w:sz="0" w:space="0" w:color="auto"/>
        <w:bottom w:val="none" w:sz="0" w:space="0" w:color="auto"/>
        <w:right w:val="none" w:sz="0" w:space="0" w:color="auto"/>
      </w:divBdr>
    </w:div>
    <w:div w:id="1865089343">
      <w:bodyDiv w:val="1"/>
      <w:marLeft w:val="0"/>
      <w:marRight w:val="0"/>
      <w:marTop w:val="0"/>
      <w:marBottom w:val="0"/>
      <w:divBdr>
        <w:top w:val="none" w:sz="0" w:space="0" w:color="auto"/>
        <w:left w:val="none" w:sz="0" w:space="0" w:color="auto"/>
        <w:bottom w:val="none" w:sz="0" w:space="0" w:color="auto"/>
        <w:right w:val="none" w:sz="0" w:space="0" w:color="auto"/>
      </w:divBdr>
    </w:div>
    <w:div w:id="1926450646">
      <w:bodyDiv w:val="1"/>
      <w:marLeft w:val="0"/>
      <w:marRight w:val="0"/>
      <w:marTop w:val="0"/>
      <w:marBottom w:val="0"/>
      <w:divBdr>
        <w:top w:val="none" w:sz="0" w:space="0" w:color="auto"/>
        <w:left w:val="none" w:sz="0" w:space="0" w:color="auto"/>
        <w:bottom w:val="none" w:sz="0" w:space="0" w:color="auto"/>
        <w:right w:val="none" w:sz="0" w:space="0" w:color="auto"/>
      </w:divBdr>
    </w:div>
    <w:div w:id="2028867980">
      <w:bodyDiv w:val="1"/>
      <w:marLeft w:val="0"/>
      <w:marRight w:val="0"/>
      <w:marTop w:val="0"/>
      <w:marBottom w:val="0"/>
      <w:divBdr>
        <w:top w:val="none" w:sz="0" w:space="0" w:color="auto"/>
        <w:left w:val="none" w:sz="0" w:space="0" w:color="auto"/>
        <w:bottom w:val="none" w:sz="0" w:space="0" w:color="auto"/>
        <w:right w:val="none" w:sz="0" w:space="0" w:color="auto"/>
      </w:divBdr>
    </w:div>
    <w:div w:id="2039112794">
      <w:bodyDiv w:val="1"/>
      <w:marLeft w:val="0"/>
      <w:marRight w:val="0"/>
      <w:marTop w:val="0"/>
      <w:marBottom w:val="0"/>
      <w:divBdr>
        <w:top w:val="none" w:sz="0" w:space="0" w:color="auto"/>
        <w:left w:val="none" w:sz="0" w:space="0" w:color="auto"/>
        <w:bottom w:val="none" w:sz="0" w:space="0" w:color="auto"/>
        <w:right w:val="none" w:sz="0" w:space="0" w:color="auto"/>
      </w:divBdr>
    </w:div>
    <w:div w:id="2042432382">
      <w:bodyDiv w:val="1"/>
      <w:marLeft w:val="0"/>
      <w:marRight w:val="0"/>
      <w:marTop w:val="0"/>
      <w:marBottom w:val="0"/>
      <w:divBdr>
        <w:top w:val="none" w:sz="0" w:space="0" w:color="auto"/>
        <w:left w:val="none" w:sz="0" w:space="0" w:color="auto"/>
        <w:bottom w:val="none" w:sz="0" w:space="0" w:color="auto"/>
        <w:right w:val="none" w:sz="0" w:space="0" w:color="auto"/>
      </w:divBdr>
    </w:div>
    <w:div w:id="21302747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PIYUSH RAJ</cp:lastModifiedBy>
  <cp:revision>3</cp:revision>
  <dcterms:created xsi:type="dcterms:W3CDTF">2013-12-23T23:15:00Z</dcterms:created>
  <dcterms:modified xsi:type="dcterms:W3CDTF">2025-06-26T19:00:00Z</dcterms:modified>
  <cp:category/>
</cp:coreProperties>
</file>